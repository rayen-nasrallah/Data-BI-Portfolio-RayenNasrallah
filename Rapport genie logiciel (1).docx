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AB5" w:rsidRDefault="00474AB5" w:rsidP="00474AB5">
      <w:pPr>
        <w:pStyle w:val="CustomTitle1"/>
        <w:spacing w:after="160"/>
        <w:rPr>
          <w:lang w:val="fr-FR"/>
        </w:rPr>
      </w:pPr>
      <w:r w:rsidRPr="00474AB5">
        <w:drawing>
          <wp:inline distT="0" distB="0" distL="0" distR="0">
            <wp:extent cx="2164080" cy="1084516"/>
            <wp:effectExtent l="0" t="0" r="0" b="0"/>
            <wp:docPr id="4" name="Image 4" descr="Formation des cadres | Aivan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rmation des cadres | Aivanc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2510" cy="1098764"/>
                    </a:xfrm>
                    <a:prstGeom prst="rect">
                      <a:avLst/>
                    </a:prstGeom>
                    <a:noFill/>
                    <a:ln>
                      <a:noFill/>
                    </a:ln>
                  </pic:spPr>
                </pic:pic>
              </a:graphicData>
            </a:graphic>
          </wp:inline>
        </w:drawing>
      </w:r>
      <w:bookmarkStart w:id="0" w:name="_GoBack"/>
      <w:bookmarkEnd w:id="0"/>
    </w:p>
    <w:p w:rsidR="00FB239B" w:rsidRPr="00977B43" w:rsidRDefault="00366605" w:rsidP="00977B43">
      <w:pPr>
        <w:pStyle w:val="CustomTitle1"/>
        <w:spacing w:after="160"/>
        <w:rPr>
          <w:color w:val="000000" w:themeColor="text1"/>
          <w:sz w:val="40"/>
          <w:szCs w:val="40"/>
          <w:lang w:val="fr-FR"/>
        </w:rPr>
      </w:pPr>
      <w:r w:rsidRPr="00474AB5">
        <w:rPr>
          <w:color w:val="000000" w:themeColor="text1"/>
          <w:sz w:val="22"/>
          <w:lang w:val="fr-FR"/>
        </w:rPr>
        <w:br/>
      </w:r>
      <w:r w:rsidRPr="00977B43">
        <w:rPr>
          <w:color w:val="000000" w:themeColor="text1"/>
          <w:sz w:val="40"/>
          <w:szCs w:val="40"/>
          <w:lang w:val="fr-FR"/>
        </w:rPr>
        <w:t>Une solution web pour la vente en ligne de pièces détachées automobiles</w:t>
      </w:r>
    </w:p>
    <w:p w:rsidR="00474AB5" w:rsidRDefault="00474AB5" w:rsidP="00977B43">
      <w:pPr>
        <w:pStyle w:val="CustomTitle1"/>
        <w:spacing w:after="160" w:line="360" w:lineRule="auto"/>
        <w:rPr>
          <w:color w:val="000000" w:themeColor="text1"/>
          <w:sz w:val="36"/>
          <w:szCs w:val="36"/>
          <w:lang w:val="fr-FR"/>
        </w:rPr>
      </w:pPr>
      <w:proofErr w:type="spellStart"/>
      <w:r w:rsidRPr="00474AB5">
        <w:rPr>
          <w:color w:val="000000" w:themeColor="text1"/>
          <w:sz w:val="36"/>
          <w:szCs w:val="36"/>
          <w:lang w:val="fr-FR"/>
        </w:rPr>
        <w:t>AutoPartsHub</w:t>
      </w:r>
      <w:proofErr w:type="spellEnd"/>
    </w:p>
    <w:p w:rsidR="008D2AA6" w:rsidRDefault="008D2AA6" w:rsidP="00474AB5">
      <w:pPr>
        <w:pStyle w:val="CustomTitle1"/>
        <w:spacing w:after="160" w:line="360" w:lineRule="auto"/>
        <w:rPr>
          <w:b w:val="0"/>
          <w:bCs/>
          <w:color w:val="000000" w:themeColor="text1"/>
          <w:sz w:val="24"/>
          <w:szCs w:val="24"/>
          <w:lang w:val="fr-FR"/>
        </w:rPr>
      </w:pPr>
    </w:p>
    <w:p w:rsidR="00977B43" w:rsidRPr="00977B43" w:rsidRDefault="00977B43" w:rsidP="00474AB5">
      <w:pPr>
        <w:pStyle w:val="CustomTitle1"/>
        <w:spacing w:after="160" w:line="360" w:lineRule="auto"/>
        <w:rPr>
          <w:b w:val="0"/>
          <w:bCs/>
          <w:color w:val="000000" w:themeColor="text1"/>
          <w:sz w:val="24"/>
          <w:szCs w:val="24"/>
          <w:lang w:val="fr-FR"/>
        </w:rPr>
      </w:pPr>
      <w:r w:rsidRPr="00977B43">
        <w:rPr>
          <w:b w:val="0"/>
          <w:bCs/>
          <w:color w:val="000000" w:themeColor="text1"/>
          <w:sz w:val="24"/>
          <w:szCs w:val="24"/>
          <w:lang w:val="fr-FR"/>
        </w:rPr>
        <w:t xml:space="preserve">Esprit </w:t>
      </w:r>
      <w:proofErr w:type="spellStart"/>
      <w:r w:rsidRPr="00977B43">
        <w:rPr>
          <w:b w:val="0"/>
          <w:bCs/>
          <w:color w:val="000000" w:themeColor="text1"/>
          <w:sz w:val="24"/>
          <w:szCs w:val="24"/>
          <w:lang w:val="fr-FR"/>
        </w:rPr>
        <w:t>School</w:t>
      </w:r>
      <w:proofErr w:type="spellEnd"/>
      <w:r w:rsidRPr="00977B43">
        <w:rPr>
          <w:b w:val="0"/>
          <w:bCs/>
          <w:color w:val="000000" w:themeColor="text1"/>
          <w:sz w:val="24"/>
          <w:szCs w:val="24"/>
          <w:lang w:val="fr-FR"/>
        </w:rPr>
        <w:t xml:space="preserve"> Of Business</w:t>
      </w:r>
    </w:p>
    <w:p w:rsidR="00977B43" w:rsidRDefault="00977B43" w:rsidP="00474AB5">
      <w:pPr>
        <w:pStyle w:val="CustomTitle1"/>
        <w:spacing w:after="160" w:line="360" w:lineRule="auto"/>
        <w:rPr>
          <w:color w:val="000000" w:themeColor="text1"/>
          <w:sz w:val="28"/>
          <w:szCs w:val="28"/>
          <w:lang w:val="fr-FR"/>
        </w:rPr>
      </w:pPr>
    </w:p>
    <w:p w:rsidR="00FB239B" w:rsidRDefault="00366605" w:rsidP="00474AB5">
      <w:pPr>
        <w:pStyle w:val="CustomTitle1"/>
        <w:spacing w:after="160" w:line="360" w:lineRule="auto"/>
        <w:rPr>
          <w:color w:val="000000" w:themeColor="text1"/>
          <w:sz w:val="22"/>
          <w:lang w:val="fr-FR"/>
        </w:rPr>
      </w:pPr>
      <w:r w:rsidRPr="00474AB5">
        <w:rPr>
          <w:color w:val="000000" w:themeColor="text1"/>
          <w:sz w:val="28"/>
          <w:szCs w:val="28"/>
          <w:lang w:val="fr-FR"/>
        </w:rPr>
        <w:t>Préparé par :</w:t>
      </w:r>
      <w:r w:rsidRPr="00474AB5">
        <w:rPr>
          <w:color w:val="000000" w:themeColor="text1"/>
          <w:sz w:val="22"/>
          <w:lang w:val="fr-FR"/>
        </w:rPr>
        <w:br/>
        <w:t>• Linda</w:t>
      </w:r>
      <w:r w:rsidR="00474AB5">
        <w:rPr>
          <w:color w:val="000000" w:themeColor="text1"/>
          <w:sz w:val="22"/>
          <w:lang w:val="fr-FR"/>
        </w:rPr>
        <w:t xml:space="preserve"> Karou</w:t>
      </w:r>
      <w:r w:rsidRPr="00474AB5">
        <w:rPr>
          <w:color w:val="000000" w:themeColor="text1"/>
          <w:sz w:val="22"/>
          <w:lang w:val="fr-FR"/>
        </w:rPr>
        <w:br/>
        <w:t xml:space="preserve">• </w:t>
      </w:r>
      <w:proofErr w:type="spellStart"/>
      <w:r w:rsidRPr="00474AB5">
        <w:rPr>
          <w:color w:val="000000" w:themeColor="text1"/>
          <w:sz w:val="22"/>
          <w:lang w:val="fr-FR"/>
        </w:rPr>
        <w:t>Rayen</w:t>
      </w:r>
      <w:proofErr w:type="spellEnd"/>
      <w:r w:rsidR="00474AB5">
        <w:rPr>
          <w:color w:val="000000" w:themeColor="text1"/>
          <w:sz w:val="22"/>
          <w:lang w:val="fr-FR"/>
        </w:rPr>
        <w:t xml:space="preserve"> </w:t>
      </w:r>
      <w:proofErr w:type="spellStart"/>
      <w:r w:rsidR="00474AB5">
        <w:rPr>
          <w:color w:val="000000" w:themeColor="text1"/>
          <w:sz w:val="22"/>
          <w:lang w:val="fr-FR"/>
        </w:rPr>
        <w:t>Nassrallah</w:t>
      </w:r>
      <w:proofErr w:type="spellEnd"/>
      <w:r w:rsidR="00474AB5">
        <w:rPr>
          <w:color w:val="000000" w:themeColor="text1"/>
          <w:sz w:val="22"/>
          <w:lang w:val="fr-FR"/>
        </w:rPr>
        <w:br/>
        <w:t xml:space="preserve">• Ismail </w:t>
      </w:r>
      <w:proofErr w:type="spellStart"/>
      <w:r w:rsidR="00474AB5">
        <w:rPr>
          <w:color w:val="000000" w:themeColor="text1"/>
          <w:sz w:val="22"/>
          <w:lang w:val="fr-FR"/>
        </w:rPr>
        <w:t>Aouini</w:t>
      </w:r>
      <w:proofErr w:type="spellEnd"/>
      <w:r w:rsidR="00474AB5">
        <w:rPr>
          <w:color w:val="000000" w:themeColor="text1"/>
          <w:sz w:val="22"/>
          <w:lang w:val="fr-FR"/>
        </w:rPr>
        <w:br/>
        <w:t xml:space="preserve">• Sara </w:t>
      </w:r>
      <w:proofErr w:type="spellStart"/>
      <w:r w:rsidR="00474AB5">
        <w:rPr>
          <w:color w:val="000000" w:themeColor="text1"/>
          <w:sz w:val="22"/>
          <w:lang w:val="fr-FR"/>
        </w:rPr>
        <w:t>Hamrouni</w:t>
      </w:r>
      <w:proofErr w:type="spellEnd"/>
      <w:r w:rsidR="00474AB5">
        <w:rPr>
          <w:color w:val="000000" w:themeColor="text1"/>
          <w:sz w:val="22"/>
          <w:lang w:val="fr-FR"/>
        </w:rPr>
        <w:br/>
        <w:t xml:space="preserve">• </w:t>
      </w:r>
      <w:proofErr w:type="spellStart"/>
      <w:r w:rsidR="00474AB5">
        <w:rPr>
          <w:color w:val="000000" w:themeColor="text1"/>
          <w:sz w:val="22"/>
          <w:lang w:val="fr-FR"/>
        </w:rPr>
        <w:t>Zied</w:t>
      </w:r>
      <w:proofErr w:type="spellEnd"/>
      <w:r w:rsidR="00474AB5">
        <w:rPr>
          <w:color w:val="000000" w:themeColor="text1"/>
          <w:sz w:val="22"/>
          <w:lang w:val="fr-FR"/>
        </w:rPr>
        <w:t xml:space="preserve"> </w:t>
      </w:r>
      <w:proofErr w:type="spellStart"/>
      <w:r w:rsidR="00474AB5">
        <w:rPr>
          <w:color w:val="000000" w:themeColor="text1"/>
          <w:sz w:val="22"/>
          <w:lang w:val="fr-FR"/>
        </w:rPr>
        <w:t>Neji</w:t>
      </w:r>
      <w:proofErr w:type="spellEnd"/>
    </w:p>
    <w:p w:rsidR="00977B43" w:rsidRDefault="00977B43" w:rsidP="00474AB5">
      <w:pPr>
        <w:pStyle w:val="CustomTitle1"/>
        <w:spacing w:after="160" w:line="360" w:lineRule="auto"/>
        <w:rPr>
          <w:color w:val="000000" w:themeColor="text1"/>
          <w:sz w:val="22"/>
          <w:lang w:val="fr-FR"/>
        </w:rPr>
      </w:pPr>
    </w:p>
    <w:p w:rsidR="00977B43" w:rsidRDefault="00977B43" w:rsidP="00474AB5">
      <w:pPr>
        <w:pStyle w:val="CustomTitle1"/>
        <w:spacing w:after="160" w:line="360" w:lineRule="auto"/>
        <w:rPr>
          <w:color w:val="000000" w:themeColor="text1"/>
          <w:sz w:val="22"/>
          <w:lang w:val="fr-FR"/>
        </w:rPr>
      </w:pPr>
    </w:p>
    <w:p w:rsidR="00977B43" w:rsidRDefault="00977B43" w:rsidP="00474AB5">
      <w:pPr>
        <w:pStyle w:val="CustomTitle1"/>
        <w:spacing w:after="160" w:line="360" w:lineRule="auto"/>
        <w:rPr>
          <w:color w:val="000000" w:themeColor="text1"/>
          <w:sz w:val="22"/>
          <w:lang w:val="fr-FR"/>
        </w:rPr>
      </w:pPr>
    </w:p>
    <w:p w:rsidR="00977B43" w:rsidRDefault="00977B43" w:rsidP="00474AB5">
      <w:pPr>
        <w:pStyle w:val="CustomTitle1"/>
        <w:spacing w:after="160" w:line="360" w:lineRule="auto"/>
        <w:rPr>
          <w:color w:val="000000" w:themeColor="text1"/>
          <w:sz w:val="22"/>
          <w:lang w:val="fr-FR"/>
        </w:rPr>
      </w:pPr>
      <w:r>
        <w:rPr>
          <w:color w:val="000000" w:themeColor="text1"/>
          <w:sz w:val="22"/>
          <w:lang w:val="fr-FR"/>
        </w:rPr>
        <w:t>Encadré Par :</w:t>
      </w:r>
    </w:p>
    <w:p w:rsidR="00977B43" w:rsidRPr="00977B43" w:rsidRDefault="00977B43" w:rsidP="00474AB5">
      <w:pPr>
        <w:pStyle w:val="CustomTitle1"/>
        <w:spacing w:after="160" w:line="360" w:lineRule="auto"/>
        <w:rPr>
          <w:b w:val="0"/>
          <w:bCs/>
          <w:color w:val="000000" w:themeColor="text1"/>
          <w:sz w:val="22"/>
          <w:lang w:val="fr-FR"/>
        </w:rPr>
      </w:pPr>
      <w:r w:rsidRPr="00977B43">
        <w:rPr>
          <w:b w:val="0"/>
          <w:bCs/>
          <w:color w:val="000000" w:themeColor="text1"/>
          <w:sz w:val="22"/>
          <w:lang w:val="fr-FR"/>
        </w:rPr>
        <w:t xml:space="preserve">Mr. Ahmed Ben Mansour </w:t>
      </w:r>
    </w:p>
    <w:p w:rsidR="00977B43" w:rsidRPr="00977B43" w:rsidRDefault="00977B43" w:rsidP="00474AB5">
      <w:pPr>
        <w:pStyle w:val="CustomTitle1"/>
        <w:spacing w:after="160" w:line="360" w:lineRule="auto"/>
        <w:rPr>
          <w:b w:val="0"/>
          <w:bCs/>
          <w:color w:val="000000" w:themeColor="text1"/>
          <w:sz w:val="22"/>
          <w:lang w:val="fr-FR"/>
        </w:rPr>
      </w:pPr>
      <w:r w:rsidRPr="00977B43">
        <w:rPr>
          <w:b w:val="0"/>
          <w:bCs/>
          <w:color w:val="000000" w:themeColor="text1"/>
          <w:sz w:val="22"/>
          <w:lang w:val="fr-FR"/>
        </w:rPr>
        <w:t xml:space="preserve">Mme </w:t>
      </w:r>
      <w:proofErr w:type="spellStart"/>
      <w:r w:rsidRPr="00977B43">
        <w:rPr>
          <w:b w:val="0"/>
          <w:bCs/>
          <w:color w:val="000000" w:themeColor="text1"/>
          <w:sz w:val="22"/>
          <w:lang w:val="fr-FR"/>
        </w:rPr>
        <w:t>Hanene</w:t>
      </w:r>
      <w:proofErr w:type="spellEnd"/>
      <w:r w:rsidRPr="00977B43">
        <w:rPr>
          <w:b w:val="0"/>
          <w:bCs/>
          <w:color w:val="000000" w:themeColor="text1"/>
          <w:sz w:val="22"/>
          <w:lang w:val="fr-FR"/>
        </w:rPr>
        <w:t xml:space="preserve"> </w:t>
      </w:r>
      <w:proofErr w:type="spellStart"/>
      <w:r w:rsidRPr="00977B43">
        <w:rPr>
          <w:b w:val="0"/>
          <w:bCs/>
          <w:color w:val="000000" w:themeColor="text1"/>
          <w:sz w:val="22"/>
          <w:lang w:val="fr-FR"/>
        </w:rPr>
        <w:t>Chettaoui</w:t>
      </w:r>
      <w:proofErr w:type="spellEnd"/>
    </w:p>
    <w:p w:rsidR="00474AB5" w:rsidRDefault="00474AB5">
      <w:pPr>
        <w:pStyle w:val="CustomTitle1"/>
        <w:spacing w:after="160"/>
        <w:rPr>
          <w:color w:val="000000" w:themeColor="text1"/>
          <w:sz w:val="22"/>
          <w:lang w:val="fr-FR"/>
        </w:rPr>
      </w:pPr>
    </w:p>
    <w:p w:rsidR="00474AB5" w:rsidRDefault="00474AB5">
      <w:pPr>
        <w:pStyle w:val="CustomTitle1"/>
        <w:spacing w:after="160"/>
        <w:rPr>
          <w:color w:val="000000" w:themeColor="text1"/>
          <w:sz w:val="22"/>
          <w:lang w:val="fr-FR"/>
        </w:rPr>
      </w:pPr>
    </w:p>
    <w:p w:rsidR="00977B43" w:rsidRDefault="00366605" w:rsidP="00977B43">
      <w:pPr>
        <w:pStyle w:val="CustomTitle1"/>
        <w:spacing w:after="160"/>
        <w:rPr>
          <w:color w:val="000000" w:themeColor="text1"/>
          <w:sz w:val="22"/>
          <w:lang w:val="fr-FR"/>
        </w:rPr>
      </w:pPr>
      <w:r w:rsidRPr="00474AB5">
        <w:rPr>
          <w:color w:val="000000" w:themeColor="text1"/>
          <w:sz w:val="22"/>
          <w:lang w:val="fr-FR"/>
        </w:rPr>
        <w:t>Année Universitaire</w:t>
      </w:r>
      <w:r w:rsidR="00474AB5">
        <w:rPr>
          <w:color w:val="000000" w:themeColor="text1"/>
          <w:sz w:val="22"/>
          <w:lang w:val="fr-FR"/>
        </w:rPr>
        <w:t xml:space="preserve"> : 2024/2025</w:t>
      </w:r>
    </w:p>
    <w:p w:rsidR="00977B43" w:rsidRDefault="00977B43" w:rsidP="00977B43">
      <w:pPr>
        <w:pStyle w:val="CustomTitle1"/>
        <w:spacing w:after="160"/>
        <w:rPr>
          <w:color w:val="000000" w:themeColor="text1"/>
          <w:sz w:val="22"/>
          <w:lang w:val="fr-FR"/>
        </w:rPr>
      </w:pPr>
    </w:p>
    <w:p w:rsidR="008B49D3" w:rsidRDefault="008D2AA6" w:rsidP="00977B43">
      <w:pPr>
        <w:pStyle w:val="CustomTitle1"/>
        <w:spacing w:after="160"/>
        <w:rPr>
          <w:rStyle w:val="lev"/>
          <w:rFonts w:asciiTheme="majorHAnsi" w:hAnsiTheme="majorHAnsi" w:cstheme="majorHAnsi"/>
          <w:b/>
          <w:bCs w:val="0"/>
          <w:color w:val="000000" w:themeColor="text1"/>
          <w:sz w:val="22"/>
        </w:rPr>
      </w:pPr>
      <w:r>
        <w:rPr>
          <w:rStyle w:val="lev"/>
          <w:rFonts w:asciiTheme="majorHAnsi" w:hAnsiTheme="majorHAnsi" w:cstheme="majorHAnsi"/>
          <w:b/>
          <w:bCs w:val="0"/>
          <w:color w:val="000000" w:themeColor="text1"/>
          <w:sz w:val="22"/>
        </w:rPr>
        <w:lastRenderedPageBreak/>
        <w:t xml:space="preserve">Table Des </w:t>
      </w:r>
      <w:proofErr w:type="spellStart"/>
      <w:r>
        <w:rPr>
          <w:rStyle w:val="lev"/>
          <w:rFonts w:asciiTheme="majorHAnsi" w:hAnsiTheme="majorHAnsi" w:cstheme="majorHAnsi"/>
          <w:b/>
          <w:bCs w:val="0"/>
          <w:color w:val="000000" w:themeColor="text1"/>
          <w:sz w:val="22"/>
        </w:rPr>
        <w:t>Matières</w:t>
      </w:r>
      <w:proofErr w:type="spellEnd"/>
    </w:p>
    <w:p w:rsidR="00977B43" w:rsidRPr="00977B43" w:rsidRDefault="00977B43" w:rsidP="00977B43">
      <w:pPr>
        <w:pStyle w:val="CustomTitle1"/>
        <w:spacing w:after="160"/>
        <w:rPr>
          <w:color w:val="000000" w:themeColor="text1"/>
          <w:sz w:val="22"/>
          <w:lang w:val="fr-FR"/>
        </w:rPr>
      </w:pPr>
    </w:p>
    <w:p w:rsidR="008B49D3" w:rsidRDefault="008B49D3" w:rsidP="008B49D3">
      <w:pPr>
        <w:numPr>
          <w:ilvl w:val="0"/>
          <w:numId w:val="36"/>
        </w:numPr>
        <w:spacing w:before="100" w:beforeAutospacing="1" w:after="100" w:afterAutospacing="1" w:line="240" w:lineRule="auto"/>
      </w:pPr>
      <w:r w:rsidRPr="008B49D3">
        <w:rPr>
          <w:rStyle w:val="lev"/>
          <w:rFonts w:asciiTheme="majorHAnsi" w:hAnsiTheme="majorHAnsi" w:cstheme="majorHAnsi"/>
          <w:lang w:val="fr-FR"/>
        </w:rPr>
        <w:t>Introduction</w:t>
      </w:r>
      <w:r w:rsidRPr="008B49D3">
        <w:rPr>
          <w:lang w:val="fr-FR"/>
        </w:rPr>
        <w:br/>
      </w:r>
      <w:r>
        <w:t> </w:t>
      </w:r>
      <w:r w:rsidRPr="008B49D3">
        <w:rPr>
          <w:lang w:val="fr-FR"/>
        </w:rPr>
        <w:t>1.1. Présentation du projet</w:t>
      </w:r>
      <w:r w:rsidRPr="008B49D3">
        <w:rPr>
          <w:lang w:val="fr-FR"/>
        </w:rPr>
        <w:br/>
      </w:r>
      <w:r>
        <w:t> </w:t>
      </w:r>
      <w:r w:rsidRPr="008B49D3">
        <w:rPr>
          <w:lang w:val="fr-FR"/>
        </w:rPr>
        <w:t>1.2. Présentation de l’organisme d’accueil</w:t>
      </w:r>
      <w:r w:rsidRPr="008B49D3">
        <w:rPr>
          <w:lang w:val="fr-FR"/>
        </w:rPr>
        <w:br/>
      </w:r>
      <w:r>
        <w:t> </w:t>
      </w:r>
      <w:r w:rsidRPr="008B49D3">
        <w:rPr>
          <w:lang w:val="fr-FR"/>
        </w:rPr>
        <w:t>1.3. Problème et solution proposée</w:t>
      </w:r>
      <w:r w:rsidRPr="008B49D3">
        <w:rPr>
          <w:lang w:val="fr-FR"/>
        </w:rPr>
        <w:br/>
      </w:r>
      <w:r>
        <w:t> </w:t>
      </w:r>
      <w:r w:rsidRPr="008B49D3">
        <w:rPr>
          <w:lang w:val="fr-FR"/>
        </w:rPr>
        <w:t>1.4. Étude de l’existant</w:t>
      </w:r>
      <w:r w:rsidRPr="008B49D3">
        <w:rPr>
          <w:lang w:val="fr-FR"/>
        </w:rPr>
        <w:br/>
      </w:r>
      <w:r>
        <w:t> </w:t>
      </w:r>
      <w:r w:rsidRPr="008B49D3">
        <w:rPr>
          <w:lang w:val="fr-FR"/>
        </w:rPr>
        <w:t>1.5. Méthodologie de travail</w:t>
      </w:r>
      <w:r w:rsidRPr="008B49D3">
        <w:rPr>
          <w:lang w:val="fr-FR"/>
        </w:rPr>
        <w:br/>
      </w:r>
      <w:r>
        <w:t> </w:t>
      </w:r>
      <w:r w:rsidRPr="008B49D3">
        <w:rPr>
          <w:lang w:val="fr-FR"/>
        </w:rPr>
        <w:t xml:space="preserve">1.6. </w:t>
      </w:r>
      <w:r>
        <w:t>Conclusion</w:t>
      </w:r>
    </w:p>
    <w:p w:rsidR="008B49D3" w:rsidRDefault="008B49D3" w:rsidP="008B49D3">
      <w:pPr>
        <w:numPr>
          <w:ilvl w:val="0"/>
          <w:numId w:val="36"/>
        </w:numPr>
        <w:spacing w:before="100" w:beforeAutospacing="1" w:after="100" w:afterAutospacing="1" w:line="240" w:lineRule="auto"/>
      </w:pPr>
      <w:r w:rsidRPr="008B49D3">
        <w:rPr>
          <w:rStyle w:val="lev"/>
          <w:rFonts w:asciiTheme="majorHAnsi" w:hAnsiTheme="majorHAnsi" w:cstheme="majorHAnsi"/>
          <w:lang w:val="fr-FR"/>
        </w:rPr>
        <w:t>Sprint 0 – Conception et Architecture</w:t>
      </w:r>
      <w:r w:rsidRPr="008B49D3">
        <w:rPr>
          <w:lang w:val="fr-FR"/>
        </w:rPr>
        <w:br/>
      </w:r>
      <w:r>
        <w:t> </w:t>
      </w:r>
      <w:r w:rsidRPr="008B49D3">
        <w:rPr>
          <w:lang w:val="fr-FR"/>
        </w:rPr>
        <w:t>2.1. Introduction</w:t>
      </w:r>
      <w:r w:rsidRPr="008B49D3">
        <w:rPr>
          <w:lang w:val="fr-FR"/>
        </w:rPr>
        <w:br/>
      </w:r>
      <w:r>
        <w:t> </w:t>
      </w:r>
      <w:r w:rsidRPr="008B49D3">
        <w:rPr>
          <w:lang w:val="fr-FR"/>
        </w:rPr>
        <w:t>2.2. Analyse des besoins</w:t>
      </w:r>
      <w:r w:rsidRPr="008B49D3">
        <w:rPr>
          <w:lang w:val="fr-FR"/>
        </w:rPr>
        <w:br/>
      </w:r>
      <w:r>
        <w:t> </w:t>
      </w:r>
      <w:r>
        <w:t> </w:t>
      </w:r>
      <w:r w:rsidRPr="008B49D3">
        <w:rPr>
          <w:lang w:val="fr-FR"/>
        </w:rPr>
        <w:t>2.2.1. Besoins fonctionnels</w:t>
      </w:r>
      <w:r w:rsidRPr="008B49D3">
        <w:rPr>
          <w:lang w:val="fr-FR"/>
        </w:rPr>
        <w:br/>
      </w:r>
      <w:r>
        <w:t> </w:t>
      </w:r>
      <w:r>
        <w:t> </w:t>
      </w:r>
      <w:r w:rsidRPr="008B49D3">
        <w:rPr>
          <w:lang w:val="fr-FR"/>
        </w:rPr>
        <w:t>2.2.2. Besoins non fonctionnels</w:t>
      </w:r>
      <w:r w:rsidRPr="008B49D3">
        <w:rPr>
          <w:lang w:val="fr-FR"/>
        </w:rPr>
        <w:br/>
      </w:r>
      <w:r>
        <w:t> </w:t>
      </w:r>
      <w:r w:rsidRPr="008B49D3">
        <w:rPr>
          <w:lang w:val="fr-FR"/>
        </w:rPr>
        <w:t>2.3. Diagrammes UML</w:t>
      </w:r>
      <w:r w:rsidRPr="008B49D3">
        <w:rPr>
          <w:lang w:val="fr-FR"/>
        </w:rPr>
        <w:br/>
      </w:r>
      <w:r>
        <w:t> </w:t>
      </w:r>
      <w:r>
        <w:t> </w:t>
      </w:r>
      <w:r w:rsidRPr="008B49D3">
        <w:rPr>
          <w:lang w:val="fr-FR"/>
        </w:rPr>
        <w:t>2.3.1. Cas d’utilisation général</w:t>
      </w:r>
      <w:r w:rsidRPr="008B49D3">
        <w:rPr>
          <w:lang w:val="fr-FR"/>
        </w:rPr>
        <w:br/>
      </w:r>
      <w:r>
        <w:t> </w:t>
      </w:r>
      <w:r>
        <w:t> </w:t>
      </w:r>
      <w:r w:rsidRPr="008B49D3">
        <w:rPr>
          <w:lang w:val="fr-FR"/>
        </w:rPr>
        <w:t>2.3.2. Diagramme de classes</w:t>
      </w:r>
      <w:r w:rsidRPr="008B49D3">
        <w:rPr>
          <w:lang w:val="fr-FR"/>
        </w:rPr>
        <w:br/>
      </w:r>
      <w:r>
        <w:t> </w:t>
      </w:r>
      <w:r>
        <w:t> </w:t>
      </w:r>
      <w:r w:rsidRPr="008B49D3">
        <w:rPr>
          <w:lang w:val="fr-FR"/>
        </w:rPr>
        <w:t>2.3.3. Diagrammes de séquence</w:t>
      </w:r>
      <w:r w:rsidRPr="008B49D3">
        <w:rPr>
          <w:lang w:val="fr-FR"/>
        </w:rPr>
        <w:br/>
      </w:r>
      <w:r>
        <w:t> </w:t>
      </w:r>
      <w:r w:rsidRPr="008B49D3">
        <w:rPr>
          <w:lang w:val="fr-FR"/>
        </w:rPr>
        <w:t xml:space="preserve">2.4. </w:t>
      </w:r>
      <w:proofErr w:type="spellStart"/>
      <w:r w:rsidRPr="008B49D3">
        <w:rPr>
          <w:lang w:val="fr-FR"/>
        </w:rPr>
        <w:t>Backlog</w:t>
      </w:r>
      <w:proofErr w:type="spellEnd"/>
      <w:r w:rsidRPr="008B49D3">
        <w:rPr>
          <w:lang w:val="fr-FR"/>
        </w:rPr>
        <w:t xml:space="preserve"> Produit</w:t>
      </w:r>
      <w:r w:rsidRPr="008B49D3">
        <w:rPr>
          <w:lang w:val="fr-FR"/>
        </w:rPr>
        <w:br/>
      </w:r>
      <w:r>
        <w:t> </w:t>
      </w:r>
      <w:r w:rsidRPr="008B49D3">
        <w:rPr>
          <w:lang w:val="fr-FR"/>
        </w:rPr>
        <w:t>2.5. Planification des sprints</w:t>
      </w:r>
      <w:r w:rsidRPr="008B49D3">
        <w:rPr>
          <w:lang w:val="fr-FR"/>
        </w:rPr>
        <w:br/>
      </w:r>
      <w:r>
        <w:t> </w:t>
      </w:r>
      <w:r w:rsidRPr="008B49D3">
        <w:rPr>
          <w:lang w:val="fr-FR"/>
        </w:rPr>
        <w:t>2.6. Environnement de travail</w:t>
      </w:r>
      <w:r w:rsidRPr="008B49D3">
        <w:rPr>
          <w:lang w:val="fr-FR"/>
        </w:rPr>
        <w:br/>
      </w:r>
      <w:r>
        <w:t> </w:t>
      </w:r>
      <w:r w:rsidRPr="008B49D3">
        <w:rPr>
          <w:lang w:val="fr-FR"/>
        </w:rPr>
        <w:t xml:space="preserve">2.7. </w:t>
      </w:r>
      <w:r>
        <w:t>Conclusion</w:t>
      </w:r>
    </w:p>
    <w:p w:rsidR="008B49D3" w:rsidRDefault="008B49D3" w:rsidP="008B49D3">
      <w:pPr>
        <w:numPr>
          <w:ilvl w:val="0"/>
          <w:numId w:val="36"/>
        </w:numPr>
        <w:spacing w:before="100" w:beforeAutospacing="1" w:after="100" w:afterAutospacing="1" w:line="240" w:lineRule="auto"/>
      </w:pPr>
      <w:r w:rsidRPr="008B49D3">
        <w:rPr>
          <w:rStyle w:val="lev"/>
          <w:rFonts w:asciiTheme="majorHAnsi" w:hAnsiTheme="majorHAnsi" w:cstheme="majorHAnsi"/>
          <w:lang w:val="fr-FR"/>
        </w:rPr>
        <w:t>Sprint 1 – Authentification et Catalogue</w:t>
      </w:r>
      <w:r w:rsidRPr="008B49D3">
        <w:rPr>
          <w:lang w:val="fr-FR"/>
        </w:rPr>
        <w:br/>
      </w:r>
      <w:r>
        <w:t> </w:t>
      </w:r>
      <w:r w:rsidRPr="008B49D3">
        <w:rPr>
          <w:lang w:val="fr-FR"/>
        </w:rPr>
        <w:t>3.1. Introduction</w:t>
      </w:r>
      <w:r w:rsidRPr="008B49D3">
        <w:rPr>
          <w:lang w:val="fr-FR"/>
        </w:rPr>
        <w:br/>
      </w:r>
      <w:r>
        <w:t> </w:t>
      </w:r>
      <w:r w:rsidRPr="008B49D3">
        <w:rPr>
          <w:lang w:val="fr-FR"/>
        </w:rPr>
        <w:t xml:space="preserve">3.2. </w:t>
      </w:r>
      <w:proofErr w:type="spellStart"/>
      <w:r w:rsidRPr="008B49D3">
        <w:rPr>
          <w:lang w:val="fr-FR"/>
        </w:rPr>
        <w:t>Backlog</w:t>
      </w:r>
      <w:proofErr w:type="spellEnd"/>
      <w:r w:rsidRPr="008B49D3">
        <w:rPr>
          <w:lang w:val="fr-FR"/>
        </w:rPr>
        <w:t xml:space="preserve"> Sprint 1</w:t>
      </w:r>
      <w:r w:rsidRPr="008B49D3">
        <w:rPr>
          <w:lang w:val="fr-FR"/>
        </w:rPr>
        <w:br/>
      </w:r>
      <w:r>
        <w:t> </w:t>
      </w:r>
      <w:r w:rsidRPr="008B49D3">
        <w:rPr>
          <w:lang w:val="fr-FR"/>
        </w:rPr>
        <w:t>3.3. Diagrammes du sprint</w:t>
      </w:r>
      <w:r w:rsidRPr="008B49D3">
        <w:rPr>
          <w:lang w:val="fr-FR"/>
        </w:rPr>
        <w:br/>
      </w:r>
      <w:r>
        <w:t> </w:t>
      </w:r>
      <w:r>
        <w:t> </w:t>
      </w:r>
      <w:r w:rsidRPr="008B49D3">
        <w:rPr>
          <w:lang w:val="fr-FR"/>
        </w:rPr>
        <w:t>3.3.1. Cas d’utilisation</w:t>
      </w:r>
      <w:r w:rsidRPr="008B49D3">
        <w:rPr>
          <w:lang w:val="fr-FR"/>
        </w:rPr>
        <w:br/>
      </w:r>
      <w:r>
        <w:t> </w:t>
      </w:r>
      <w:r>
        <w:t> </w:t>
      </w:r>
      <w:r w:rsidRPr="008B49D3">
        <w:rPr>
          <w:lang w:val="fr-FR"/>
        </w:rPr>
        <w:t>3.3.2. Diagramme de séquence (MVC)</w:t>
      </w:r>
      <w:r w:rsidRPr="008B49D3">
        <w:rPr>
          <w:lang w:val="fr-FR"/>
        </w:rPr>
        <w:br/>
      </w:r>
      <w:r>
        <w:t> </w:t>
      </w:r>
      <w:r>
        <w:t> </w:t>
      </w:r>
      <w:r w:rsidRPr="008B49D3">
        <w:rPr>
          <w:lang w:val="fr-FR"/>
        </w:rPr>
        <w:t xml:space="preserve">3.3.3. </w:t>
      </w:r>
      <w:proofErr w:type="spellStart"/>
      <w:r>
        <w:t>Diagramme</w:t>
      </w:r>
      <w:proofErr w:type="spellEnd"/>
      <w:r>
        <w:t xml:space="preserve"> de classes</w:t>
      </w:r>
      <w:r>
        <w:br/>
      </w:r>
      <w:r>
        <w:t> </w:t>
      </w:r>
      <w:r>
        <w:t xml:space="preserve">3.4. </w:t>
      </w:r>
      <w:proofErr w:type="spellStart"/>
      <w:r>
        <w:t>Réalisation</w:t>
      </w:r>
      <w:proofErr w:type="spellEnd"/>
      <w:r>
        <w:br/>
      </w:r>
      <w:r>
        <w:t> </w:t>
      </w:r>
      <w:r>
        <w:t>3.5. Conclusion</w:t>
      </w:r>
    </w:p>
    <w:p w:rsidR="008B49D3" w:rsidRDefault="008B49D3" w:rsidP="008B49D3">
      <w:pPr>
        <w:numPr>
          <w:ilvl w:val="0"/>
          <w:numId w:val="36"/>
        </w:numPr>
        <w:spacing w:before="100" w:beforeAutospacing="1" w:after="100" w:afterAutospacing="1" w:line="240" w:lineRule="auto"/>
      </w:pPr>
      <w:r w:rsidRPr="008B49D3">
        <w:rPr>
          <w:rStyle w:val="lev"/>
          <w:rFonts w:asciiTheme="majorHAnsi" w:hAnsiTheme="majorHAnsi" w:cstheme="majorHAnsi"/>
          <w:lang w:val="fr-FR"/>
        </w:rPr>
        <w:t>Sprint 2 – Commandes</w:t>
      </w:r>
      <w:r w:rsidRPr="008B49D3">
        <w:rPr>
          <w:lang w:val="fr-FR"/>
        </w:rPr>
        <w:br/>
      </w:r>
      <w:r>
        <w:t> </w:t>
      </w:r>
      <w:r w:rsidRPr="008B49D3">
        <w:rPr>
          <w:lang w:val="fr-FR"/>
        </w:rPr>
        <w:t>4.1. Introduction</w:t>
      </w:r>
      <w:r w:rsidRPr="008B49D3">
        <w:rPr>
          <w:lang w:val="fr-FR"/>
        </w:rPr>
        <w:br/>
      </w:r>
      <w:r>
        <w:t> </w:t>
      </w:r>
      <w:r w:rsidRPr="008B49D3">
        <w:rPr>
          <w:lang w:val="fr-FR"/>
        </w:rPr>
        <w:t xml:space="preserve">4.2. </w:t>
      </w:r>
      <w:proofErr w:type="spellStart"/>
      <w:r w:rsidRPr="008B49D3">
        <w:rPr>
          <w:lang w:val="fr-FR"/>
        </w:rPr>
        <w:t>Backlog</w:t>
      </w:r>
      <w:proofErr w:type="spellEnd"/>
      <w:r w:rsidRPr="008B49D3">
        <w:rPr>
          <w:lang w:val="fr-FR"/>
        </w:rPr>
        <w:t xml:space="preserve"> Sprint 2</w:t>
      </w:r>
      <w:r w:rsidRPr="008B49D3">
        <w:rPr>
          <w:lang w:val="fr-FR"/>
        </w:rPr>
        <w:br/>
      </w:r>
      <w:r>
        <w:t> </w:t>
      </w:r>
      <w:r w:rsidRPr="008B49D3">
        <w:rPr>
          <w:lang w:val="fr-FR"/>
        </w:rPr>
        <w:t>4.3. Diagrammes du sprint</w:t>
      </w:r>
      <w:r w:rsidRPr="008B49D3">
        <w:rPr>
          <w:lang w:val="fr-FR"/>
        </w:rPr>
        <w:br/>
      </w:r>
      <w:r>
        <w:t> </w:t>
      </w:r>
      <w:r>
        <w:t> </w:t>
      </w:r>
      <w:r w:rsidRPr="008B49D3">
        <w:rPr>
          <w:lang w:val="fr-FR"/>
        </w:rPr>
        <w:t>4.3.1. Cas d’utilisation</w:t>
      </w:r>
      <w:r w:rsidRPr="008B49D3">
        <w:rPr>
          <w:lang w:val="fr-FR"/>
        </w:rPr>
        <w:br/>
      </w:r>
      <w:r>
        <w:t> </w:t>
      </w:r>
      <w:r>
        <w:t> </w:t>
      </w:r>
      <w:r w:rsidRPr="008B49D3">
        <w:rPr>
          <w:lang w:val="fr-FR"/>
        </w:rPr>
        <w:t>4.3.2. Diagramme de séquence (MVC)</w:t>
      </w:r>
      <w:r w:rsidRPr="008B49D3">
        <w:rPr>
          <w:lang w:val="fr-FR"/>
        </w:rPr>
        <w:br/>
      </w:r>
      <w:r>
        <w:t> </w:t>
      </w:r>
      <w:r>
        <w:t> </w:t>
      </w:r>
      <w:r w:rsidRPr="008B49D3">
        <w:rPr>
          <w:lang w:val="fr-FR"/>
        </w:rPr>
        <w:t>4.3.3. Diagramme de classes</w:t>
      </w:r>
      <w:r w:rsidRPr="008B49D3">
        <w:rPr>
          <w:lang w:val="fr-FR"/>
        </w:rPr>
        <w:br/>
      </w:r>
      <w:r>
        <w:t> </w:t>
      </w:r>
      <w:r w:rsidRPr="008B49D3">
        <w:rPr>
          <w:lang w:val="fr-FR"/>
        </w:rPr>
        <w:t>4.4. Réalisation</w:t>
      </w:r>
      <w:r w:rsidRPr="008B49D3">
        <w:rPr>
          <w:lang w:val="fr-FR"/>
        </w:rPr>
        <w:br/>
      </w:r>
      <w:r>
        <w:t> </w:t>
      </w:r>
      <w:r w:rsidRPr="008B49D3">
        <w:rPr>
          <w:lang w:val="fr-FR"/>
        </w:rPr>
        <w:t xml:space="preserve">4.5. </w:t>
      </w:r>
      <w:r>
        <w:t>Conclusion</w:t>
      </w:r>
    </w:p>
    <w:p w:rsidR="008B49D3" w:rsidRDefault="008B49D3" w:rsidP="008B49D3">
      <w:pPr>
        <w:numPr>
          <w:ilvl w:val="0"/>
          <w:numId w:val="36"/>
        </w:numPr>
        <w:spacing w:before="100" w:beforeAutospacing="1" w:after="100" w:afterAutospacing="1" w:line="240" w:lineRule="auto"/>
      </w:pPr>
      <w:r w:rsidRPr="008B49D3">
        <w:rPr>
          <w:rStyle w:val="lev"/>
          <w:rFonts w:asciiTheme="majorHAnsi" w:hAnsiTheme="majorHAnsi" w:cstheme="majorHAnsi"/>
          <w:lang w:val="fr-FR"/>
        </w:rPr>
        <w:t>Sprint 3 – Paiement et Suivi</w:t>
      </w:r>
      <w:r w:rsidRPr="008B49D3">
        <w:rPr>
          <w:lang w:val="fr-FR"/>
        </w:rPr>
        <w:br/>
      </w:r>
      <w:r>
        <w:t> </w:t>
      </w:r>
      <w:r w:rsidRPr="008B49D3">
        <w:rPr>
          <w:lang w:val="fr-FR"/>
        </w:rPr>
        <w:t>5.1. Introduction</w:t>
      </w:r>
      <w:r w:rsidRPr="008B49D3">
        <w:rPr>
          <w:lang w:val="fr-FR"/>
        </w:rPr>
        <w:br/>
      </w:r>
      <w:r>
        <w:t> </w:t>
      </w:r>
      <w:r w:rsidRPr="008B49D3">
        <w:rPr>
          <w:lang w:val="fr-FR"/>
        </w:rPr>
        <w:t xml:space="preserve">5.2. </w:t>
      </w:r>
      <w:proofErr w:type="spellStart"/>
      <w:r w:rsidRPr="008B49D3">
        <w:rPr>
          <w:lang w:val="fr-FR"/>
        </w:rPr>
        <w:t>Backlog</w:t>
      </w:r>
      <w:proofErr w:type="spellEnd"/>
      <w:r w:rsidRPr="008B49D3">
        <w:rPr>
          <w:lang w:val="fr-FR"/>
        </w:rPr>
        <w:t xml:space="preserve"> Sprint 3</w:t>
      </w:r>
      <w:r w:rsidRPr="008B49D3">
        <w:rPr>
          <w:lang w:val="fr-FR"/>
        </w:rPr>
        <w:br/>
      </w:r>
      <w:r>
        <w:t> </w:t>
      </w:r>
      <w:r w:rsidRPr="008B49D3">
        <w:rPr>
          <w:lang w:val="fr-FR"/>
        </w:rPr>
        <w:t>5.3. Diagrammes du sprint</w:t>
      </w:r>
      <w:r w:rsidRPr="008B49D3">
        <w:rPr>
          <w:lang w:val="fr-FR"/>
        </w:rPr>
        <w:br/>
      </w:r>
      <w:r>
        <w:t> </w:t>
      </w:r>
      <w:r>
        <w:t> </w:t>
      </w:r>
      <w:r w:rsidRPr="008B49D3">
        <w:rPr>
          <w:lang w:val="fr-FR"/>
        </w:rPr>
        <w:t xml:space="preserve">5.3.1. </w:t>
      </w:r>
      <w:proofErr w:type="spellStart"/>
      <w:r>
        <w:t>Cas</w:t>
      </w:r>
      <w:proofErr w:type="spellEnd"/>
      <w:r>
        <w:t xml:space="preserve"> </w:t>
      </w:r>
      <w:proofErr w:type="spellStart"/>
      <w:r>
        <w:t>d’utilisation</w:t>
      </w:r>
      <w:proofErr w:type="spellEnd"/>
      <w:r>
        <w:br/>
      </w:r>
      <w:r>
        <w:t> </w:t>
      </w:r>
      <w:r>
        <w:t> </w:t>
      </w:r>
      <w:r>
        <w:t xml:space="preserve">5.3.2. </w:t>
      </w:r>
      <w:proofErr w:type="spellStart"/>
      <w:r>
        <w:t>Diagramme</w:t>
      </w:r>
      <w:proofErr w:type="spellEnd"/>
      <w:r>
        <w:t xml:space="preserve"> de </w:t>
      </w:r>
      <w:proofErr w:type="spellStart"/>
      <w:r>
        <w:t>séquence</w:t>
      </w:r>
      <w:proofErr w:type="spellEnd"/>
      <w:r>
        <w:br/>
      </w:r>
      <w:r>
        <w:t> </w:t>
      </w:r>
      <w:r>
        <w:t> </w:t>
      </w:r>
      <w:r>
        <w:t xml:space="preserve">5.3.3. </w:t>
      </w:r>
      <w:proofErr w:type="spellStart"/>
      <w:r>
        <w:t>Diagramme</w:t>
      </w:r>
      <w:proofErr w:type="spellEnd"/>
      <w:r>
        <w:t xml:space="preserve"> de classes</w:t>
      </w:r>
      <w:r>
        <w:br/>
      </w:r>
      <w:r>
        <w:t> </w:t>
      </w:r>
      <w:r>
        <w:t xml:space="preserve">5.4. </w:t>
      </w:r>
      <w:proofErr w:type="spellStart"/>
      <w:r>
        <w:t>Réalisation</w:t>
      </w:r>
      <w:proofErr w:type="spellEnd"/>
      <w:r>
        <w:br/>
      </w:r>
      <w:r>
        <w:t> </w:t>
      </w:r>
      <w:r>
        <w:t>5.5. Conclusion</w:t>
      </w:r>
    </w:p>
    <w:p w:rsidR="008B49D3" w:rsidRDefault="008B49D3" w:rsidP="008B49D3">
      <w:pPr>
        <w:numPr>
          <w:ilvl w:val="0"/>
          <w:numId w:val="36"/>
        </w:numPr>
        <w:spacing w:before="100" w:beforeAutospacing="1" w:after="100" w:afterAutospacing="1" w:line="240" w:lineRule="auto"/>
      </w:pPr>
      <w:r w:rsidRPr="008B49D3">
        <w:rPr>
          <w:rStyle w:val="lev"/>
          <w:rFonts w:asciiTheme="majorHAnsi" w:hAnsiTheme="majorHAnsi" w:cstheme="majorHAnsi"/>
          <w:lang w:val="fr-FR"/>
        </w:rPr>
        <w:t>Sprint 4 – Optimisation et Finalisation</w:t>
      </w:r>
      <w:r w:rsidRPr="008B49D3">
        <w:rPr>
          <w:lang w:val="fr-FR"/>
        </w:rPr>
        <w:t xml:space="preserve"> </w:t>
      </w:r>
      <w:r w:rsidRPr="008B49D3">
        <w:rPr>
          <w:lang w:val="fr-FR"/>
        </w:rPr>
        <w:br/>
      </w:r>
      <w:r>
        <w:t> </w:t>
      </w:r>
      <w:r w:rsidRPr="008B49D3">
        <w:rPr>
          <w:lang w:val="fr-FR"/>
        </w:rPr>
        <w:t xml:space="preserve">6.1. </w:t>
      </w:r>
      <w:r>
        <w:t>Introduction</w:t>
      </w:r>
      <w:r>
        <w:br/>
      </w:r>
      <w:r>
        <w:lastRenderedPageBreak/>
        <w:t> </w:t>
      </w:r>
      <w:r>
        <w:t xml:space="preserve">6.2. </w:t>
      </w:r>
      <w:proofErr w:type="spellStart"/>
      <w:r>
        <w:t>Optimisations</w:t>
      </w:r>
      <w:proofErr w:type="spellEnd"/>
      <w:r>
        <w:t xml:space="preserve"> </w:t>
      </w:r>
      <w:proofErr w:type="spellStart"/>
      <w:r>
        <w:t>apportées</w:t>
      </w:r>
      <w:proofErr w:type="spellEnd"/>
      <w:r>
        <w:br/>
      </w:r>
      <w:r>
        <w:t> </w:t>
      </w:r>
      <w:r>
        <w:t xml:space="preserve">6.3. </w:t>
      </w:r>
      <w:proofErr w:type="spellStart"/>
      <w:r>
        <w:t>Intégration</w:t>
      </w:r>
      <w:proofErr w:type="spellEnd"/>
      <w:r>
        <w:t xml:space="preserve"> finale </w:t>
      </w:r>
      <w:proofErr w:type="gramStart"/>
      <w:r>
        <w:t>et</w:t>
      </w:r>
      <w:proofErr w:type="gramEnd"/>
      <w:r>
        <w:t xml:space="preserve"> tests</w:t>
      </w:r>
      <w:r>
        <w:br/>
      </w:r>
      <w:r>
        <w:t> </w:t>
      </w:r>
      <w:r>
        <w:t>6.4. Conclusion</w:t>
      </w:r>
    </w:p>
    <w:p w:rsidR="00977B43" w:rsidRDefault="008B49D3" w:rsidP="00977B43">
      <w:pPr>
        <w:numPr>
          <w:ilvl w:val="0"/>
          <w:numId w:val="36"/>
        </w:numPr>
        <w:spacing w:before="100" w:beforeAutospacing="1" w:after="100" w:afterAutospacing="1" w:line="240" w:lineRule="auto"/>
        <w:rPr>
          <w:lang w:val="fr-FR"/>
        </w:rPr>
      </w:pPr>
      <w:r w:rsidRPr="008B49D3">
        <w:rPr>
          <w:rStyle w:val="lev"/>
          <w:rFonts w:asciiTheme="majorHAnsi" w:hAnsiTheme="majorHAnsi" w:cstheme="majorHAnsi"/>
          <w:lang w:val="fr-FR"/>
        </w:rPr>
        <w:t>Conclusion Générale et Perspectives</w:t>
      </w:r>
      <w:r w:rsidRPr="008B49D3">
        <w:rPr>
          <w:lang w:val="fr-FR"/>
        </w:rPr>
        <w:br/>
      </w:r>
      <w:r>
        <w:t> </w:t>
      </w:r>
      <w:r w:rsidRPr="008B49D3">
        <w:rPr>
          <w:lang w:val="fr-FR"/>
        </w:rPr>
        <w:t>- Résumé des résultats obtenus</w:t>
      </w:r>
      <w:r w:rsidRPr="008B49D3">
        <w:rPr>
          <w:lang w:val="fr-FR"/>
        </w:rPr>
        <w:br/>
      </w:r>
      <w:r>
        <w:t> </w:t>
      </w:r>
      <w:r w:rsidRPr="008B49D3">
        <w:rPr>
          <w:lang w:val="fr-FR"/>
        </w:rPr>
        <w:t>- Limites et axes d’amélioration</w:t>
      </w:r>
      <w:r w:rsidRPr="008B49D3">
        <w:rPr>
          <w:lang w:val="fr-FR"/>
        </w:rPr>
        <w:br/>
      </w:r>
      <w:r>
        <w:t> </w:t>
      </w:r>
      <w:r w:rsidRPr="008B49D3">
        <w:rPr>
          <w:lang w:val="fr-FR"/>
        </w:rPr>
        <w:t>- Perspectives futures</w:t>
      </w:r>
    </w:p>
    <w:p w:rsidR="00977B43" w:rsidRPr="00977B43" w:rsidRDefault="00977B43" w:rsidP="00977B43">
      <w:pPr>
        <w:spacing w:before="100" w:beforeAutospacing="1" w:after="100" w:afterAutospacing="1" w:line="240" w:lineRule="auto"/>
        <w:ind w:left="720"/>
        <w:rPr>
          <w:lang w:val="fr-FR"/>
        </w:rPr>
      </w:pPr>
    </w:p>
    <w:p w:rsidR="00977B43" w:rsidRDefault="00977B43" w:rsidP="00977B43">
      <w:pPr>
        <w:spacing w:before="100" w:beforeAutospacing="1" w:after="100" w:afterAutospacing="1" w:line="240" w:lineRule="auto"/>
        <w:ind w:left="360"/>
        <w:rPr>
          <w:rFonts w:asciiTheme="majorHAnsi" w:eastAsia="Times New Roman" w:hAnsiTheme="majorHAnsi" w:cstheme="majorHAnsi"/>
          <w:bCs/>
          <w:color w:val="000000" w:themeColor="text1"/>
          <w:lang w:eastAsia="fr-FR"/>
        </w:rPr>
      </w:pPr>
    </w:p>
    <w:p w:rsidR="00977B43" w:rsidRDefault="00977B43" w:rsidP="00977B43">
      <w:pPr>
        <w:spacing w:before="100" w:beforeAutospacing="1" w:after="100" w:afterAutospacing="1" w:line="240" w:lineRule="auto"/>
        <w:ind w:left="360"/>
        <w:rPr>
          <w:rFonts w:asciiTheme="majorHAnsi" w:eastAsia="Times New Roman" w:hAnsiTheme="majorHAnsi" w:cstheme="majorHAnsi"/>
          <w:bCs/>
          <w:color w:val="000000" w:themeColor="text1"/>
          <w:lang w:eastAsia="fr-FR"/>
        </w:rPr>
      </w:pPr>
    </w:p>
    <w:p w:rsidR="00977B43" w:rsidRDefault="00977B43" w:rsidP="00977B43">
      <w:pPr>
        <w:spacing w:before="100" w:beforeAutospacing="1" w:after="100" w:afterAutospacing="1" w:line="240" w:lineRule="auto"/>
        <w:ind w:left="360"/>
        <w:rPr>
          <w:rFonts w:asciiTheme="majorHAnsi" w:eastAsia="Times New Roman" w:hAnsiTheme="majorHAnsi" w:cstheme="majorHAnsi"/>
          <w:bCs/>
          <w:color w:val="000000" w:themeColor="text1"/>
          <w:lang w:eastAsia="fr-FR"/>
        </w:rPr>
      </w:pPr>
    </w:p>
    <w:p w:rsidR="00977B43" w:rsidRDefault="00977B43" w:rsidP="00977B43">
      <w:pPr>
        <w:spacing w:before="100" w:beforeAutospacing="1" w:after="100" w:afterAutospacing="1" w:line="240" w:lineRule="auto"/>
        <w:ind w:left="360"/>
        <w:rPr>
          <w:rFonts w:asciiTheme="majorHAnsi" w:eastAsia="Times New Roman" w:hAnsiTheme="majorHAnsi" w:cstheme="majorHAnsi"/>
          <w:bCs/>
          <w:color w:val="000000" w:themeColor="text1"/>
          <w:lang w:eastAsia="fr-FR"/>
        </w:rPr>
      </w:pPr>
    </w:p>
    <w:p w:rsidR="00977B43" w:rsidRDefault="00977B43" w:rsidP="00977B43">
      <w:pPr>
        <w:spacing w:before="100" w:beforeAutospacing="1" w:after="100" w:afterAutospacing="1" w:line="240" w:lineRule="auto"/>
        <w:ind w:left="360"/>
        <w:rPr>
          <w:rFonts w:asciiTheme="majorHAnsi" w:eastAsia="Times New Roman" w:hAnsiTheme="majorHAnsi" w:cstheme="majorHAnsi"/>
          <w:bCs/>
          <w:color w:val="000000" w:themeColor="text1"/>
          <w:lang w:eastAsia="fr-FR"/>
        </w:rPr>
      </w:pPr>
    </w:p>
    <w:p w:rsidR="00977B43" w:rsidRDefault="00977B43" w:rsidP="00977B43">
      <w:pPr>
        <w:spacing w:before="100" w:beforeAutospacing="1" w:after="100" w:afterAutospacing="1" w:line="240" w:lineRule="auto"/>
        <w:ind w:left="360"/>
        <w:rPr>
          <w:rFonts w:asciiTheme="majorHAnsi" w:eastAsia="Times New Roman" w:hAnsiTheme="majorHAnsi" w:cstheme="majorHAnsi"/>
          <w:bCs/>
          <w:color w:val="000000" w:themeColor="text1"/>
          <w:lang w:eastAsia="fr-FR"/>
        </w:rPr>
      </w:pPr>
    </w:p>
    <w:p w:rsidR="00977B43" w:rsidRDefault="00977B43" w:rsidP="00977B43">
      <w:pPr>
        <w:spacing w:before="100" w:beforeAutospacing="1" w:after="100" w:afterAutospacing="1" w:line="240" w:lineRule="auto"/>
        <w:ind w:left="360"/>
        <w:rPr>
          <w:rFonts w:asciiTheme="majorHAnsi" w:eastAsia="Times New Roman" w:hAnsiTheme="majorHAnsi" w:cstheme="majorHAnsi"/>
          <w:bCs/>
          <w:color w:val="000000" w:themeColor="text1"/>
          <w:lang w:eastAsia="fr-FR"/>
        </w:rPr>
      </w:pPr>
    </w:p>
    <w:p w:rsidR="00977B43" w:rsidRDefault="00977B43" w:rsidP="00977B43">
      <w:pPr>
        <w:spacing w:before="100" w:beforeAutospacing="1" w:after="100" w:afterAutospacing="1" w:line="240" w:lineRule="auto"/>
        <w:ind w:left="360"/>
        <w:rPr>
          <w:rFonts w:asciiTheme="majorHAnsi" w:eastAsia="Times New Roman" w:hAnsiTheme="majorHAnsi" w:cstheme="majorHAnsi"/>
          <w:bCs/>
          <w:color w:val="000000" w:themeColor="text1"/>
          <w:lang w:eastAsia="fr-FR"/>
        </w:rPr>
      </w:pPr>
    </w:p>
    <w:p w:rsidR="00977B43" w:rsidRDefault="00977B43" w:rsidP="00977B43">
      <w:pPr>
        <w:spacing w:before="100" w:beforeAutospacing="1" w:after="100" w:afterAutospacing="1" w:line="240" w:lineRule="auto"/>
        <w:ind w:left="360"/>
        <w:rPr>
          <w:rFonts w:asciiTheme="majorHAnsi" w:eastAsia="Times New Roman" w:hAnsiTheme="majorHAnsi" w:cstheme="majorHAnsi"/>
          <w:bCs/>
          <w:color w:val="000000" w:themeColor="text1"/>
          <w:lang w:eastAsia="fr-FR"/>
        </w:rPr>
      </w:pPr>
    </w:p>
    <w:p w:rsidR="00977B43" w:rsidRDefault="00977B43" w:rsidP="00977B43">
      <w:pPr>
        <w:spacing w:before="100" w:beforeAutospacing="1" w:after="100" w:afterAutospacing="1" w:line="240" w:lineRule="auto"/>
        <w:ind w:left="360"/>
        <w:rPr>
          <w:rFonts w:asciiTheme="majorHAnsi" w:eastAsia="Times New Roman" w:hAnsiTheme="majorHAnsi" w:cstheme="majorHAnsi"/>
          <w:bCs/>
          <w:color w:val="000000" w:themeColor="text1"/>
          <w:lang w:eastAsia="fr-FR"/>
        </w:rPr>
      </w:pPr>
    </w:p>
    <w:p w:rsidR="00977B43" w:rsidRDefault="00977B43" w:rsidP="00977B43">
      <w:pPr>
        <w:spacing w:before="100" w:beforeAutospacing="1" w:after="100" w:afterAutospacing="1" w:line="240" w:lineRule="auto"/>
        <w:ind w:left="360"/>
        <w:rPr>
          <w:rFonts w:asciiTheme="majorHAnsi" w:eastAsia="Times New Roman" w:hAnsiTheme="majorHAnsi" w:cstheme="majorHAnsi"/>
          <w:bCs/>
          <w:color w:val="000000" w:themeColor="text1"/>
          <w:lang w:eastAsia="fr-FR"/>
        </w:rPr>
      </w:pPr>
    </w:p>
    <w:p w:rsidR="00977B43" w:rsidRDefault="00977B43" w:rsidP="00977B43">
      <w:pPr>
        <w:spacing w:before="100" w:beforeAutospacing="1" w:after="100" w:afterAutospacing="1" w:line="240" w:lineRule="auto"/>
        <w:ind w:left="360"/>
        <w:rPr>
          <w:rFonts w:asciiTheme="majorHAnsi" w:eastAsia="Times New Roman" w:hAnsiTheme="majorHAnsi" w:cstheme="majorHAnsi"/>
          <w:bCs/>
          <w:color w:val="000000" w:themeColor="text1"/>
          <w:lang w:eastAsia="fr-FR"/>
        </w:rPr>
      </w:pPr>
    </w:p>
    <w:p w:rsidR="00977B43" w:rsidRDefault="00977B43" w:rsidP="00977B43">
      <w:pPr>
        <w:spacing w:before="100" w:beforeAutospacing="1" w:after="100" w:afterAutospacing="1" w:line="240" w:lineRule="auto"/>
        <w:ind w:left="360"/>
        <w:rPr>
          <w:rFonts w:asciiTheme="majorHAnsi" w:eastAsia="Times New Roman" w:hAnsiTheme="majorHAnsi" w:cstheme="majorHAnsi"/>
          <w:bCs/>
          <w:color w:val="000000" w:themeColor="text1"/>
          <w:lang w:eastAsia="fr-FR"/>
        </w:rPr>
      </w:pPr>
    </w:p>
    <w:p w:rsidR="00977B43" w:rsidRDefault="00977B43" w:rsidP="00977B43">
      <w:pPr>
        <w:spacing w:before="100" w:beforeAutospacing="1" w:after="100" w:afterAutospacing="1" w:line="240" w:lineRule="auto"/>
        <w:ind w:left="360"/>
        <w:rPr>
          <w:rFonts w:asciiTheme="majorHAnsi" w:eastAsia="Times New Roman" w:hAnsiTheme="majorHAnsi" w:cstheme="majorHAnsi"/>
          <w:bCs/>
          <w:color w:val="000000" w:themeColor="text1"/>
          <w:lang w:eastAsia="fr-FR"/>
        </w:rPr>
      </w:pPr>
    </w:p>
    <w:p w:rsidR="00977B43" w:rsidRDefault="00977B43" w:rsidP="00977B43">
      <w:pPr>
        <w:spacing w:before="100" w:beforeAutospacing="1" w:after="100" w:afterAutospacing="1" w:line="240" w:lineRule="auto"/>
        <w:ind w:left="360"/>
        <w:rPr>
          <w:rFonts w:asciiTheme="majorHAnsi" w:eastAsia="Times New Roman" w:hAnsiTheme="majorHAnsi" w:cstheme="majorHAnsi"/>
          <w:bCs/>
          <w:color w:val="000000" w:themeColor="text1"/>
          <w:lang w:eastAsia="fr-FR"/>
        </w:rPr>
      </w:pPr>
    </w:p>
    <w:p w:rsidR="00977B43" w:rsidRDefault="00977B43" w:rsidP="00977B43">
      <w:pPr>
        <w:spacing w:before="100" w:beforeAutospacing="1" w:after="100" w:afterAutospacing="1" w:line="240" w:lineRule="auto"/>
        <w:ind w:left="360"/>
        <w:rPr>
          <w:rFonts w:asciiTheme="majorHAnsi" w:eastAsia="Times New Roman" w:hAnsiTheme="majorHAnsi" w:cstheme="majorHAnsi"/>
          <w:bCs/>
          <w:color w:val="000000" w:themeColor="text1"/>
          <w:lang w:eastAsia="fr-FR"/>
        </w:rPr>
      </w:pPr>
    </w:p>
    <w:p w:rsidR="00977B43" w:rsidRDefault="00977B43" w:rsidP="00977B43">
      <w:pPr>
        <w:spacing w:before="100" w:beforeAutospacing="1" w:after="100" w:afterAutospacing="1" w:line="240" w:lineRule="auto"/>
        <w:ind w:left="360"/>
        <w:rPr>
          <w:rFonts w:asciiTheme="majorHAnsi" w:eastAsia="Times New Roman" w:hAnsiTheme="majorHAnsi" w:cstheme="majorHAnsi"/>
          <w:bCs/>
          <w:color w:val="000000" w:themeColor="text1"/>
          <w:lang w:eastAsia="fr-FR"/>
        </w:rPr>
      </w:pPr>
    </w:p>
    <w:p w:rsidR="00977B43" w:rsidRDefault="00977B43" w:rsidP="00977B43">
      <w:pPr>
        <w:spacing w:before="100" w:beforeAutospacing="1" w:after="100" w:afterAutospacing="1" w:line="240" w:lineRule="auto"/>
        <w:ind w:left="360"/>
        <w:rPr>
          <w:rFonts w:asciiTheme="majorHAnsi" w:eastAsia="Times New Roman" w:hAnsiTheme="majorHAnsi" w:cstheme="majorHAnsi"/>
          <w:bCs/>
          <w:color w:val="000000" w:themeColor="text1"/>
          <w:lang w:eastAsia="fr-FR"/>
        </w:rPr>
      </w:pPr>
    </w:p>
    <w:p w:rsidR="00977B43" w:rsidRDefault="00977B43" w:rsidP="00977B43">
      <w:pPr>
        <w:spacing w:before="100" w:beforeAutospacing="1" w:after="100" w:afterAutospacing="1" w:line="240" w:lineRule="auto"/>
        <w:ind w:left="360"/>
        <w:rPr>
          <w:rFonts w:asciiTheme="majorHAnsi" w:eastAsia="Times New Roman" w:hAnsiTheme="majorHAnsi" w:cstheme="majorHAnsi"/>
          <w:bCs/>
          <w:color w:val="000000" w:themeColor="text1"/>
          <w:lang w:eastAsia="fr-FR"/>
        </w:rPr>
      </w:pPr>
    </w:p>
    <w:p w:rsidR="00977B43" w:rsidRDefault="00977B43" w:rsidP="00977B43">
      <w:pPr>
        <w:spacing w:before="100" w:beforeAutospacing="1" w:after="100" w:afterAutospacing="1" w:line="240" w:lineRule="auto"/>
        <w:ind w:left="360"/>
        <w:rPr>
          <w:rFonts w:asciiTheme="majorHAnsi" w:eastAsia="Times New Roman" w:hAnsiTheme="majorHAnsi" w:cstheme="majorHAnsi"/>
          <w:bCs/>
          <w:color w:val="000000" w:themeColor="text1"/>
          <w:lang w:eastAsia="fr-FR"/>
        </w:rPr>
      </w:pPr>
    </w:p>
    <w:p w:rsidR="00977B43" w:rsidRDefault="00977B43" w:rsidP="00977B43">
      <w:pPr>
        <w:spacing w:before="100" w:beforeAutospacing="1" w:after="100" w:afterAutospacing="1" w:line="240" w:lineRule="auto"/>
        <w:ind w:left="360"/>
        <w:rPr>
          <w:rFonts w:asciiTheme="majorHAnsi" w:eastAsia="Times New Roman" w:hAnsiTheme="majorHAnsi" w:cstheme="majorHAnsi"/>
          <w:bCs/>
          <w:color w:val="000000" w:themeColor="text1"/>
          <w:lang w:eastAsia="fr-FR"/>
        </w:rPr>
      </w:pPr>
    </w:p>
    <w:p w:rsidR="00366605" w:rsidRPr="008D2AA6" w:rsidRDefault="00366605" w:rsidP="00977B43">
      <w:pPr>
        <w:spacing w:before="100" w:beforeAutospacing="1" w:after="100" w:afterAutospacing="1" w:line="240" w:lineRule="auto"/>
        <w:ind w:left="360"/>
        <w:jc w:val="center"/>
        <w:rPr>
          <w:b/>
          <w:lang w:val="fr-FR"/>
        </w:rPr>
      </w:pPr>
      <w:r w:rsidRPr="008D2AA6">
        <w:rPr>
          <w:rFonts w:asciiTheme="majorHAnsi" w:eastAsia="Times New Roman" w:hAnsiTheme="majorHAnsi" w:cstheme="majorHAnsi"/>
          <w:b/>
          <w:color w:val="000000" w:themeColor="text1"/>
          <w:lang w:eastAsia="fr-FR"/>
        </w:rPr>
        <w:lastRenderedPageBreak/>
        <w:t>CHAPITRE</w:t>
      </w:r>
      <w:r w:rsidR="006A7B99" w:rsidRPr="008D2AA6">
        <w:rPr>
          <w:rFonts w:asciiTheme="majorHAnsi" w:eastAsia="Times New Roman" w:hAnsiTheme="majorHAnsi" w:cstheme="majorHAnsi"/>
          <w:b/>
          <w:color w:val="000000" w:themeColor="text1"/>
          <w:lang w:eastAsia="fr-FR"/>
        </w:rPr>
        <w:t xml:space="preserve"> 1</w:t>
      </w:r>
    </w:p>
    <w:p w:rsidR="00366605" w:rsidRPr="006A7B99" w:rsidRDefault="00366605" w:rsidP="006A7B99">
      <w:pPr>
        <w:pStyle w:val="CustomTitle1"/>
        <w:numPr>
          <w:ilvl w:val="1"/>
          <w:numId w:val="10"/>
        </w:numPr>
        <w:tabs>
          <w:tab w:val="num" w:pos="732"/>
        </w:tabs>
        <w:spacing w:before="100" w:beforeAutospacing="1" w:after="160" w:afterAutospacing="1" w:line="240" w:lineRule="auto"/>
        <w:ind w:left="720"/>
        <w:jc w:val="left"/>
        <w:outlineLvl w:val="3"/>
        <w:rPr>
          <w:rFonts w:asciiTheme="majorHAnsi" w:eastAsia="Times New Roman" w:hAnsiTheme="majorHAnsi" w:cstheme="majorHAnsi"/>
          <w:bCs/>
          <w:color w:val="000000" w:themeColor="text1"/>
          <w:sz w:val="22"/>
          <w:lang w:eastAsia="fr-FR"/>
        </w:rPr>
      </w:pPr>
      <w:r w:rsidRPr="006A7B99">
        <w:rPr>
          <w:rFonts w:asciiTheme="majorHAnsi" w:eastAsia="Times New Roman" w:hAnsiTheme="majorHAnsi" w:cstheme="majorHAnsi"/>
          <w:bCs/>
          <w:color w:val="000000" w:themeColor="text1"/>
          <w:sz w:val="22"/>
          <w:lang w:eastAsia="fr-FR"/>
        </w:rPr>
        <w:t>Introduction</w:t>
      </w:r>
    </w:p>
    <w:p w:rsidR="00366605" w:rsidRPr="006A7B99" w:rsidRDefault="00366605" w:rsidP="006A7B99">
      <w:pPr>
        <w:spacing w:before="100" w:beforeAutospacing="1" w:after="160" w:afterAutospacing="1" w:line="240" w:lineRule="auto"/>
        <w:jc w:val="both"/>
        <w:rPr>
          <w:rFonts w:ascii="Times New Roman" w:eastAsia="Times New Roman" w:hAnsi="Times New Roman" w:cs="Times New Roman"/>
          <w:lang w:val="fr-FR" w:eastAsia="fr-FR"/>
        </w:rPr>
      </w:pPr>
      <w:proofErr w:type="spellStart"/>
      <w:r w:rsidRPr="006A7B99">
        <w:rPr>
          <w:rFonts w:ascii="Times New Roman" w:eastAsia="Times New Roman" w:hAnsi="Times New Roman" w:cs="Times New Roman"/>
          <w:lang w:val="fr-FR" w:eastAsia="fr-FR"/>
        </w:rPr>
        <w:t>AutoPartsHub</w:t>
      </w:r>
      <w:proofErr w:type="spellEnd"/>
      <w:r w:rsidRPr="006A7B99">
        <w:rPr>
          <w:rFonts w:ascii="Times New Roman" w:eastAsia="Times New Roman" w:hAnsi="Times New Roman" w:cs="Times New Roman"/>
          <w:lang w:val="fr-FR" w:eastAsia="fr-FR"/>
        </w:rPr>
        <w:t xml:space="preserve"> est une plateforme innovante dédiée à l’achat, la recherche et la traçabilité des pièces détachées automobiles, avec une approche à la fois B2B et B2C. Dans un secteur automobile en constante évolution, la gestion des pièces détachées demeure un défi majeur pour les professionnels et les consommateurs. Les plateformes en ligne actuelles peinent à répondre aux besoins spécifiques des utilisateurs, notamment en matière de sécurité, de traçabilité des produits et de gestion des stocks.</w:t>
      </w:r>
    </w:p>
    <w:p w:rsidR="00366605" w:rsidRPr="006A7B99" w:rsidRDefault="00366605" w:rsidP="006A7B99">
      <w:pPr>
        <w:spacing w:before="100" w:beforeAutospacing="1" w:after="160" w:afterAutospacing="1" w:line="240" w:lineRule="auto"/>
        <w:jc w:val="both"/>
        <w:rPr>
          <w:rFonts w:ascii="Times New Roman" w:eastAsia="Times New Roman" w:hAnsi="Times New Roman" w:cs="Times New Roman"/>
          <w:lang w:val="fr-FR" w:eastAsia="fr-FR"/>
        </w:rPr>
      </w:pPr>
      <w:r w:rsidRPr="006A7B99">
        <w:rPr>
          <w:rFonts w:ascii="Times New Roman" w:eastAsia="Times New Roman" w:hAnsi="Times New Roman" w:cs="Times New Roman"/>
          <w:lang w:val="fr-FR" w:eastAsia="fr-FR"/>
        </w:rPr>
        <w:t xml:space="preserve">Le projet </w:t>
      </w:r>
      <w:proofErr w:type="spellStart"/>
      <w:r w:rsidRPr="006A7B99">
        <w:rPr>
          <w:rFonts w:ascii="Times New Roman" w:eastAsia="Times New Roman" w:hAnsi="Times New Roman" w:cs="Times New Roman"/>
          <w:lang w:val="fr-FR" w:eastAsia="fr-FR"/>
        </w:rPr>
        <w:t>AutoPartsHub</w:t>
      </w:r>
      <w:proofErr w:type="spellEnd"/>
      <w:r w:rsidRPr="006A7B99">
        <w:rPr>
          <w:rFonts w:ascii="Times New Roman" w:eastAsia="Times New Roman" w:hAnsi="Times New Roman" w:cs="Times New Roman"/>
          <w:lang w:val="fr-FR" w:eastAsia="fr-FR"/>
        </w:rPr>
        <w:t xml:space="preserve"> vise à résoudre ces problèmes à travers une plateforme intuitive, alimentée par des technologies de pointe telles que la blockchain, l’intelligence artificielle (IA) et des systèmes de paiement sécurisés. Ce système vise à offrir aux utilisateurs une expérience fluide et sécurisée, tout en garantissant une traçabilité maximale des pièces et une gestion optimisée des stocks.</w:t>
      </w:r>
    </w:p>
    <w:p w:rsidR="00366605" w:rsidRPr="006A7B99" w:rsidRDefault="00366605" w:rsidP="006A7B99">
      <w:pPr>
        <w:spacing w:before="100" w:beforeAutospacing="1" w:after="160" w:afterAutospacing="1" w:line="240" w:lineRule="auto"/>
        <w:rPr>
          <w:rFonts w:asciiTheme="majorHAnsi" w:eastAsia="Times New Roman" w:hAnsiTheme="majorHAnsi" w:cstheme="majorHAnsi"/>
          <w:lang w:val="fr-FR" w:eastAsia="fr-FR"/>
        </w:rPr>
      </w:pPr>
      <w:r w:rsidRPr="006A7B99">
        <w:rPr>
          <w:rFonts w:asciiTheme="majorHAnsi" w:eastAsia="Times New Roman" w:hAnsiTheme="majorHAnsi" w:cstheme="majorHAnsi"/>
          <w:lang w:val="fr-FR" w:eastAsia="fr-FR"/>
        </w:rPr>
        <w:t xml:space="preserve">En réponse aux défis de la contrefaçon, de la fragmentation des chaînes logistiques et du manque de digitalisation dans le secteur, </w:t>
      </w:r>
      <w:proofErr w:type="spellStart"/>
      <w:r w:rsidRPr="006A7B99">
        <w:rPr>
          <w:rFonts w:asciiTheme="majorHAnsi" w:eastAsia="Times New Roman" w:hAnsiTheme="majorHAnsi" w:cstheme="majorHAnsi"/>
          <w:lang w:val="fr-FR" w:eastAsia="fr-FR"/>
        </w:rPr>
        <w:t>AutoPartsHub</w:t>
      </w:r>
      <w:proofErr w:type="spellEnd"/>
      <w:r w:rsidRPr="006A7B99">
        <w:rPr>
          <w:rFonts w:asciiTheme="majorHAnsi" w:eastAsia="Times New Roman" w:hAnsiTheme="majorHAnsi" w:cstheme="majorHAnsi"/>
          <w:lang w:val="fr-FR" w:eastAsia="fr-FR"/>
        </w:rPr>
        <w:t xml:space="preserve"> se positionne comme une solution moderne et adaptable aux exigences du marché. Ce chapitre fournit une vue d'ensemble du projet, présente l’organisme d’accueil, et détaille la méthodologie adoptée pour la réalisation du projet.</w:t>
      </w:r>
    </w:p>
    <w:p w:rsidR="00366605" w:rsidRPr="0092743B" w:rsidRDefault="00366605" w:rsidP="0092743B">
      <w:pPr>
        <w:pStyle w:val="CustomSubtitle"/>
        <w:spacing w:before="100" w:beforeAutospacing="1" w:after="160" w:afterAutospacing="1" w:line="240" w:lineRule="auto"/>
        <w:outlineLvl w:val="3"/>
        <w:rPr>
          <w:rFonts w:asciiTheme="majorHAnsi" w:eastAsia="Times New Roman" w:hAnsiTheme="majorHAnsi" w:cstheme="majorHAnsi"/>
          <w:bCs/>
          <w:color w:val="000000" w:themeColor="text1"/>
          <w:sz w:val="22"/>
          <w:lang w:val="fr-FR" w:eastAsia="fr-FR"/>
        </w:rPr>
      </w:pPr>
      <w:r w:rsidRPr="0092743B">
        <w:rPr>
          <w:rFonts w:asciiTheme="majorHAnsi" w:eastAsia="Times New Roman" w:hAnsiTheme="majorHAnsi" w:cstheme="majorHAnsi"/>
          <w:bCs/>
          <w:color w:val="000000" w:themeColor="text1"/>
          <w:sz w:val="22"/>
          <w:lang w:val="fr-FR" w:eastAsia="fr-FR"/>
        </w:rPr>
        <w:t>1.2 Présentation de l’organisme d’accueil</w:t>
      </w:r>
    </w:p>
    <w:p w:rsidR="00366605" w:rsidRPr="0092743B" w:rsidRDefault="00366605" w:rsidP="00977B43">
      <w:pPr>
        <w:spacing w:before="100" w:beforeAutospacing="1" w:after="160" w:afterAutospacing="1" w:line="240" w:lineRule="auto"/>
        <w:rPr>
          <w:rFonts w:asciiTheme="majorHAnsi" w:eastAsia="Times New Roman" w:hAnsiTheme="majorHAnsi" w:cstheme="majorHAnsi"/>
          <w:b/>
          <w:bCs/>
          <w:lang w:val="fr-FR" w:eastAsia="fr-FR"/>
        </w:rPr>
      </w:pPr>
      <w:r w:rsidRPr="0092743B">
        <w:rPr>
          <w:rFonts w:asciiTheme="majorHAnsi" w:eastAsia="Times New Roman" w:hAnsiTheme="majorHAnsi" w:cstheme="majorHAnsi"/>
          <w:b/>
          <w:bCs/>
          <w:lang w:val="fr-FR" w:eastAsia="fr-FR"/>
        </w:rPr>
        <w:t xml:space="preserve">Nom fictif : </w:t>
      </w:r>
      <w:proofErr w:type="spellStart"/>
      <w:r w:rsidRPr="0092743B">
        <w:rPr>
          <w:rFonts w:asciiTheme="majorHAnsi" w:eastAsia="Times New Roman" w:hAnsiTheme="majorHAnsi" w:cstheme="majorHAnsi"/>
          <w:b/>
          <w:bCs/>
          <w:lang w:val="fr-FR" w:eastAsia="fr-FR"/>
        </w:rPr>
        <w:t>AutoPartsHub</w:t>
      </w:r>
      <w:proofErr w:type="spellEnd"/>
      <w:r w:rsidRPr="0092743B">
        <w:rPr>
          <w:rFonts w:asciiTheme="majorHAnsi" w:eastAsia="Times New Roman" w:hAnsiTheme="majorHAnsi" w:cstheme="majorHAnsi"/>
          <w:b/>
          <w:bCs/>
          <w:lang w:val="fr-FR" w:eastAsia="fr-FR"/>
        </w:rPr>
        <w:t xml:space="preserve"> SARL</w:t>
      </w:r>
    </w:p>
    <w:p w:rsidR="00366605" w:rsidRPr="0092743B" w:rsidRDefault="00366605" w:rsidP="0092743B">
      <w:pPr>
        <w:spacing w:before="100" w:beforeAutospacing="1" w:after="160" w:afterAutospacing="1" w:line="240" w:lineRule="auto"/>
        <w:jc w:val="both"/>
        <w:rPr>
          <w:rFonts w:asciiTheme="majorHAnsi" w:eastAsia="Times New Roman" w:hAnsiTheme="majorHAnsi" w:cstheme="majorHAnsi"/>
          <w:lang w:val="fr-FR" w:eastAsia="fr-FR"/>
        </w:rPr>
      </w:pPr>
      <w:proofErr w:type="spellStart"/>
      <w:r w:rsidRPr="0092743B">
        <w:rPr>
          <w:rFonts w:asciiTheme="majorHAnsi" w:eastAsia="Times New Roman" w:hAnsiTheme="majorHAnsi" w:cstheme="majorHAnsi"/>
          <w:lang w:val="fr-FR" w:eastAsia="fr-FR"/>
        </w:rPr>
        <w:t>AutoPartsHub</w:t>
      </w:r>
      <w:proofErr w:type="spellEnd"/>
      <w:r w:rsidRPr="0092743B">
        <w:rPr>
          <w:rFonts w:asciiTheme="majorHAnsi" w:eastAsia="Times New Roman" w:hAnsiTheme="majorHAnsi" w:cstheme="majorHAnsi"/>
          <w:lang w:val="fr-FR" w:eastAsia="fr-FR"/>
        </w:rPr>
        <w:t xml:space="preserve"> SARL est une entreprise dynamique, fondée en 2020, spécialisée dans le secteur du e-commerce automobile. L'entreprise opère principalement en Europe et dispose de trois entrepôts logistiques répartis sur le continent, ce qui lui permet de gérer un large volume de pièces détachées et de répondre rapidement à la demande croissante du marché.</w:t>
      </w:r>
    </w:p>
    <w:p w:rsidR="00366605" w:rsidRPr="0092743B" w:rsidRDefault="00366605" w:rsidP="0092743B">
      <w:pPr>
        <w:spacing w:before="100" w:beforeAutospacing="1" w:after="160" w:afterAutospacing="1" w:line="240" w:lineRule="auto"/>
        <w:rPr>
          <w:rFonts w:asciiTheme="majorHAnsi" w:eastAsia="Times New Roman" w:hAnsiTheme="majorHAnsi" w:cstheme="majorHAnsi"/>
          <w:lang w:val="fr-FR" w:eastAsia="fr-FR"/>
        </w:rPr>
      </w:pPr>
      <w:r w:rsidRPr="0092743B">
        <w:rPr>
          <w:rFonts w:asciiTheme="majorHAnsi" w:eastAsia="Times New Roman" w:hAnsiTheme="majorHAnsi" w:cstheme="majorHAnsi"/>
          <w:lang w:val="fr-FR" w:eastAsia="fr-FR"/>
        </w:rPr>
        <w:t xml:space="preserve">Depuis sa création, </w:t>
      </w:r>
      <w:proofErr w:type="spellStart"/>
      <w:r w:rsidRPr="0092743B">
        <w:rPr>
          <w:rFonts w:asciiTheme="majorHAnsi" w:eastAsia="Times New Roman" w:hAnsiTheme="majorHAnsi" w:cstheme="majorHAnsi"/>
          <w:lang w:val="fr-FR" w:eastAsia="fr-FR"/>
        </w:rPr>
        <w:t>AutoPartsHub</w:t>
      </w:r>
      <w:proofErr w:type="spellEnd"/>
      <w:r w:rsidRPr="0092743B">
        <w:rPr>
          <w:rFonts w:asciiTheme="majorHAnsi" w:eastAsia="Times New Roman" w:hAnsiTheme="majorHAnsi" w:cstheme="majorHAnsi"/>
          <w:lang w:val="fr-FR" w:eastAsia="fr-FR"/>
        </w:rPr>
        <w:t xml:space="preserve"> connaît une croissance annuelle de 40%, attestant de son succès dans un secteur hautement concurrentiel. Cette croissance est soutenue par un investissement continu dans les technologies avancées et par une forte orientation client, permettant à l'entreprise d’offrir un service à la fois rapide, fiable et sécurisé.</w:t>
      </w:r>
    </w:p>
    <w:p w:rsidR="00366605" w:rsidRPr="00366605" w:rsidRDefault="00366605" w:rsidP="0092743B">
      <w:pPr>
        <w:spacing w:before="100" w:beforeAutospacing="1" w:after="160" w:afterAutospacing="1" w:line="240" w:lineRule="auto"/>
        <w:rPr>
          <w:rFonts w:ascii="Times New Roman" w:eastAsia="Times New Roman" w:hAnsi="Times New Roman" w:cs="Times New Roman"/>
          <w:sz w:val="40"/>
          <w:szCs w:val="40"/>
          <w:lang w:val="fr-FR" w:eastAsia="fr-FR"/>
        </w:rPr>
      </w:pPr>
      <w:r w:rsidRPr="0092743B">
        <w:rPr>
          <w:rFonts w:asciiTheme="majorHAnsi" w:eastAsia="Times New Roman" w:hAnsiTheme="majorHAnsi" w:cstheme="majorHAnsi"/>
          <w:lang w:val="fr-FR" w:eastAsia="fr-FR"/>
        </w:rPr>
        <w:t>L’entreprise a pour objectif de se différencier sur le marché en proposant une solution intégrée et sécurisée pour la gestion des pièces détachées, en particulier en s'attaquant aux problèmes liés à la</w:t>
      </w:r>
      <w:r w:rsidRPr="00366605">
        <w:rPr>
          <w:rFonts w:ascii="Times New Roman" w:eastAsia="Times New Roman" w:hAnsi="Times New Roman" w:cs="Times New Roman"/>
          <w:sz w:val="40"/>
          <w:szCs w:val="40"/>
          <w:lang w:val="fr-FR" w:eastAsia="fr-FR"/>
        </w:rPr>
        <w:t xml:space="preserve"> </w:t>
      </w:r>
      <w:r w:rsidRPr="0092743B">
        <w:rPr>
          <w:rFonts w:asciiTheme="majorHAnsi" w:eastAsia="Times New Roman" w:hAnsiTheme="majorHAnsi" w:cstheme="majorHAnsi"/>
          <w:lang w:val="fr-FR" w:eastAsia="fr-FR"/>
        </w:rPr>
        <w:t>contrefaçon, aux délais de livraison et à l'inefficacité des chaînes logistiques actuelles.</w:t>
      </w:r>
    </w:p>
    <w:p w:rsidR="00366605" w:rsidRPr="0092743B" w:rsidRDefault="00366605" w:rsidP="0092743B">
      <w:pPr>
        <w:pStyle w:val="CustomSubtitle"/>
        <w:spacing w:before="100" w:beforeAutospacing="1" w:after="160" w:afterAutospacing="1" w:line="240" w:lineRule="auto"/>
        <w:outlineLvl w:val="3"/>
        <w:rPr>
          <w:rFonts w:asciiTheme="majorHAnsi" w:eastAsia="Times New Roman" w:hAnsiTheme="majorHAnsi" w:cstheme="majorHAnsi"/>
          <w:bCs/>
          <w:color w:val="000000" w:themeColor="text1"/>
          <w:sz w:val="22"/>
          <w:lang w:val="fr-FR" w:eastAsia="fr-FR"/>
        </w:rPr>
      </w:pPr>
      <w:r w:rsidRPr="0092743B">
        <w:rPr>
          <w:rFonts w:asciiTheme="majorHAnsi" w:eastAsia="Times New Roman" w:hAnsiTheme="majorHAnsi" w:cstheme="majorHAnsi"/>
          <w:bCs/>
          <w:color w:val="000000" w:themeColor="text1"/>
          <w:sz w:val="22"/>
          <w:lang w:val="fr-FR" w:eastAsia="fr-FR"/>
        </w:rPr>
        <w:t>1.3 Problème et solution proposée</w:t>
      </w:r>
    </w:p>
    <w:p w:rsidR="00366605" w:rsidRPr="0092743B" w:rsidRDefault="00366605" w:rsidP="0092743B">
      <w:pPr>
        <w:spacing w:before="100" w:beforeAutospacing="1" w:after="160" w:afterAutospacing="1" w:line="240" w:lineRule="auto"/>
        <w:ind w:left="720"/>
        <w:outlineLvl w:val="4"/>
        <w:rPr>
          <w:rFonts w:asciiTheme="majorHAnsi" w:eastAsia="Times New Roman" w:hAnsiTheme="majorHAnsi" w:cstheme="majorHAnsi"/>
          <w:b/>
          <w:bCs/>
          <w:lang w:val="fr-FR" w:eastAsia="fr-FR"/>
        </w:rPr>
      </w:pPr>
      <w:r w:rsidRPr="0092743B">
        <w:rPr>
          <w:rFonts w:asciiTheme="majorHAnsi" w:eastAsia="Times New Roman" w:hAnsiTheme="majorHAnsi" w:cstheme="majorHAnsi"/>
          <w:b/>
          <w:bCs/>
          <w:lang w:val="fr-FR" w:eastAsia="fr-FR"/>
        </w:rPr>
        <w:t>Problématique</w:t>
      </w:r>
    </w:p>
    <w:p w:rsidR="00366605" w:rsidRPr="0092743B" w:rsidRDefault="00366605" w:rsidP="0092743B">
      <w:pPr>
        <w:spacing w:before="100" w:beforeAutospacing="1" w:after="160" w:afterAutospacing="1" w:line="240" w:lineRule="auto"/>
        <w:rPr>
          <w:rFonts w:asciiTheme="majorHAnsi" w:eastAsia="Times New Roman" w:hAnsiTheme="majorHAnsi" w:cstheme="majorHAnsi"/>
          <w:lang w:val="fr-FR" w:eastAsia="fr-FR"/>
        </w:rPr>
      </w:pPr>
      <w:r w:rsidRPr="0092743B">
        <w:rPr>
          <w:rFonts w:asciiTheme="majorHAnsi" w:eastAsia="Times New Roman" w:hAnsiTheme="majorHAnsi" w:cstheme="majorHAnsi"/>
          <w:lang w:val="fr-FR" w:eastAsia="fr-FR"/>
        </w:rPr>
        <w:t>Dans le secteur des pièces détachées automobiles, plusieurs défis persistent, notamment :</w:t>
      </w:r>
    </w:p>
    <w:p w:rsidR="00366605" w:rsidRPr="0092743B" w:rsidRDefault="00366605" w:rsidP="0092743B">
      <w:pPr>
        <w:numPr>
          <w:ilvl w:val="0"/>
          <w:numId w:val="1"/>
        </w:numPr>
        <w:tabs>
          <w:tab w:val="clear" w:pos="360"/>
          <w:tab w:val="num" w:pos="-348"/>
          <w:tab w:val="num" w:pos="1428"/>
        </w:tabs>
        <w:spacing w:before="100" w:beforeAutospacing="1" w:after="160" w:afterAutospacing="1" w:line="240" w:lineRule="auto"/>
        <w:ind w:left="720"/>
        <w:rPr>
          <w:rFonts w:asciiTheme="majorHAnsi" w:eastAsia="Times New Roman" w:hAnsiTheme="majorHAnsi" w:cstheme="majorHAnsi"/>
          <w:lang w:val="fr-FR" w:eastAsia="fr-FR"/>
        </w:rPr>
      </w:pPr>
      <w:r w:rsidRPr="0092743B">
        <w:rPr>
          <w:rFonts w:asciiTheme="majorHAnsi" w:eastAsia="Times New Roman" w:hAnsiTheme="majorHAnsi" w:cstheme="majorHAnsi"/>
          <w:b/>
          <w:bCs/>
          <w:lang w:val="fr-FR" w:eastAsia="fr-FR"/>
        </w:rPr>
        <w:t>Contrefaçon massive</w:t>
      </w:r>
      <w:r w:rsidRPr="0092743B">
        <w:rPr>
          <w:rFonts w:asciiTheme="majorHAnsi" w:eastAsia="Times New Roman" w:hAnsiTheme="majorHAnsi" w:cstheme="majorHAnsi"/>
          <w:lang w:val="fr-FR" w:eastAsia="fr-FR"/>
        </w:rPr>
        <w:t xml:space="preserve"> : Environ 20% des pièces détachées sur le marché sont contrefaites, ce qui représente un risque majeur pour la sécurité des utilisateurs finaux.</w:t>
      </w:r>
    </w:p>
    <w:p w:rsidR="00366605" w:rsidRPr="0092743B" w:rsidRDefault="00366605" w:rsidP="0092743B">
      <w:pPr>
        <w:numPr>
          <w:ilvl w:val="0"/>
          <w:numId w:val="1"/>
        </w:numPr>
        <w:tabs>
          <w:tab w:val="clear" w:pos="360"/>
          <w:tab w:val="num" w:pos="-348"/>
          <w:tab w:val="num" w:pos="1428"/>
        </w:tabs>
        <w:spacing w:before="100" w:beforeAutospacing="1" w:after="160" w:afterAutospacing="1" w:line="240" w:lineRule="auto"/>
        <w:ind w:left="720"/>
        <w:rPr>
          <w:rFonts w:asciiTheme="majorHAnsi" w:eastAsia="Times New Roman" w:hAnsiTheme="majorHAnsi" w:cstheme="majorHAnsi"/>
          <w:lang w:val="fr-FR" w:eastAsia="fr-FR"/>
        </w:rPr>
      </w:pPr>
      <w:r w:rsidRPr="0092743B">
        <w:rPr>
          <w:rFonts w:asciiTheme="majorHAnsi" w:eastAsia="Times New Roman" w:hAnsiTheme="majorHAnsi" w:cstheme="majorHAnsi"/>
          <w:b/>
          <w:bCs/>
          <w:lang w:val="fr-FR" w:eastAsia="fr-FR"/>
        </w:rPr>
        <w:t>Chaînes logistiques fragmentées</w:t>
      </w:r>
      <w:r w:rsidRPr="0092743B">
        <w:rPr>
          <w:rFonts w:asciiTheme="majorHAnsi" w:eastAsia="Times New Roman" w:hAnsiTheme="majorHAnsi" w:cstheme="majorHAnsi"/>
          <w:lang w:val="fr-FR" w:eastAsia="fr-FR"/>
        </w:rPr>
        <w:t xml:space="preserve"> : Les processus de gestion des stocks et de livraison sont souvent fragmentés, avec des fournisseurs multiples et des délais de livraison peu fiables.</w:t>
      </w:r>
    </w:p>
    <w:p w:rsidR="00366605" w:rsidRPr="0092743B" w:rsidRDefault="00366605" w:rsidP="0092743B">
      <w:pPr>
        <w:numPr>
          <w:ilvl w:val="0"/>
          <w:numId w:val="1"/>
        </w:numPr>
        <w:tabs>
          <w:tab w:val="clear" w:pos="360"/>
          <w:tab w:val="num" w:pos="-348"/>
          <w:tab w:val="num" w:pos="1428"/>
        </w:tabs>
        <w:spacing w:before="100" w:beforeAutospacing="1" w:after="160" w:afterAutospacing="1" w:line="240" w:lineRule="auto"/>
        <w:ind w:left="720"/>
        <w:rPr>
          <w:rFonts w:asciiTheme="majorHAnsi" w:eastAsia="Times New Roman" w:hAnsiTheme="majorHAnsi" w:cstheme="majorHAnsi"/>
          <w:lang w:val="fr-FR" w:eastAsia="fr-FR"/>
        </w:rPr>
      </w:pPr>
      <w:r w:rsidRPr="0092743B">
        <w:rPr>
          <w:rFonts w:asciiTheme="majorHAnsi" w:eastAsia="Times New Roman" w:hAnsiTheme="majorHAnsi" w:cstheme="majorHAnsi"/>
          <w:b/>
          <w:bCs/>
          <w:lang w:val="fr-FR" w:eastAsia="fr-FR"/>
        </w:rPr>
        <w:t>Manque de digitalisation</w:t>
      </w:r>
      <w:r w:rsidRPr="0092743B">
        <w:rPr>
          <w:rFonts w:asciiTheme="majorHAnsi" w:eastAsia="Times New Roman" w:hAnsiTheme="majorHAnsi" w:cstheme="majorHAnsi"/>
          <w:lang w:val="fr-FR" w:eastAsia="fr-FR"/>
        </w:rPr>
        <w:t xml:space="preserve"> : De nombreuses entreprises du secteur ne tirent pas parti des technologies modernes, ce qui entraîne des inefficacités dans la gestion des stocks, le traitement des commandes et la traçabilité des pièces.</w:t>
      </w:r>
    </w:p>
    <w:p w:rsidR="00366605" w:rsidRPr="0092743B" w:rsidRDefault="00366605" w:rsidP="0092743B">
      <w:pPr>
        <w:spacing w:before="100" w:beforeAutospacing="1" w:after="160" w:afterAutospacing="1" w:line="240" w:lineRule="auto"/>
        <w:ind w:left="360"/>
        <w:outlineLvl w:val="4"/>
        <w:rPr>
          <w:rFonts w:asciiTheme="majorHAnsi" w:eastAsia="Times New Roman" w:hAnsiTheme="majorHAnsi" w:cstheme="majorHAnsi"/>
          <w:b/>
          <w:bCs/>
          <w:lang w:val="fr-FR" w:eastAsia="fr-FR"/>
        </w:rPr>
      </w:pPr>
      <w:r w:rsidRPr="0092743B">
        <w:rPr>
          <w:rFonts w:asciiTheme="majorHAnsi" w:eastAsia="Times New Roman" w:hAnsiTheme="majorHAnsi" w:cstheme="majorHAnsi"/>
          <w:b/>
          <w:bCs/>
          <w:lang w:val="fr-FR" w:eastAsia="fr-FR"/>
        </w:rPr>
        <w:lastRenderedPageBreak/>
        <w:t xml:space="preserve">Solutions proposées par </w:t>
      </w:r>
      <w:proofErr w:type="spellStart"/>
      <w:r w:rsidRPr="0092743B">
        <w:rPr>
          <w:rFonts w:asciiTheme="majorHAnsi" w:eastAsia="Times New Roman" w:hAnsiTheme="majorHAnsi" w:cstheme="majorHAnsi"/>
          <w:b/>
          <w:bCs/>
          <w:lang w:val="fr-FR" w:eastAsia="fr-FR"/>
        </w:rPr>
        <w:t>AutoPartsHub</w:t>
      </w:r>
      <w:proofErr w:type="spellEnd"/>
      <w:r w:rsidR="0092743B">
        <w:rPr>
          <w:rFonts w:asciiTheme="majorHAnsi" w:eastAsia="Times New Roman" w:hAnsiTheme="majorHAnsi" w:cstheme="majorHAnsi"/>
          <w:b/>
          <w:bCs/>
          <w:lang w:val="fr-FR" w:eastAsia="fr-FR"/>
        </w:rPr>
        <w:t> :</w:t>
      </w:r>
    </w:p>
    <w:p w:rsidR="00366605" w:rsidRPr="0092743B" w:rsidRDefault="00366605" w:rsidP="0092743B">
      <w:pPr>
        <w:spacing w:before="100" w:beforeAutospacing="1" w:after="160" w:afterAutospacing="1" w:line="240" w:lineRule="auto"/>
        <w:rPr>
          <w:rFonts w:asciiTheme="majorHAnsi" w:eastAsia="Times New Roman" w:hAnsiTheme="majorHAnsi" w:cstheme="majorHAnsi"/>
          <w:lang w:val="fr-FR" w:eastAsia="fr-FR"/>
        </w:rPr>
      </w:pPr>
      <w:proofErr w:type="spellStart"/>
      <w:r w:rsidRPr="0092743B">
        <w:rPr>
          <w:rFonts w:asciiTheme="majorHAnsi" w:eastAsia="Times New Roman" w:hAnsiTheme="majorHAnsi" w:cstheme="majorHAnsi"/>
          <w:lang w:val="fr-FR" w:eastAsia="fr-FR"/>
        </w:rPr>
        <w:t>AutoPartsHub</w:t>
      </w:r>
      <w:proofErr w:type="spellEnd"/>
      <w:r w:rsidRPr="0092743B">
        <w:rPr>
          <w:rFonts w:asciiTheme="majorHAnsi" w:eastAsia="Times New Roman" w:hAnsiTheme="majorHAnsi" w:cstheme="majorHAnsi"/>
          <w:lang w:val="fr-FR" w:eastAsia="fr-FR"/>
        </w:rPr>
        <w:t xml:space="preserve"> a conçu une solution globale pour répondre à ces défis :</w:t>
      </w:r>
    </w:p>
    <w:p w:rsidR="00366605" w:rsidRPr="0092743B" w:rsidRDefault="00366605" w:rsidP="0092743B">
      <w:pPr>
        <w:numPr>
          <w:ilvl w:val="0"/>
          <w:numId w:val="2"/>
        </w:numPr>
        <w:tabs>
          <w:tab w:val="clear" w:pos="720"/>
          <w:tab w:val="num" w:pos="1080"/>
        </w:tabs>
        <w:spacing w:before="100" w:beforeAutospacing="1" w:after="160" w:afterAutospacing="1" w:line="240" w:lineRule="auto"/>
        <w:ind w:left="1080"/>
        <w:rPr>
          <w:rFonts w:asciiTheme="majorHAnsi" w:eastAsia="Times New Roman" w:hAnsiTheme="majorHAnsi" w:cstheme="majorHAnsi"/>
          <w:lang w:val="fr-FR" w:eastAsia="fr-FR"/>
        </w:rPr>
      </w:pPr>
      <w:r w:rsidRPr="0092743B">
        <w:rPr>
          <w:rFonts w:asciiTheme="majorHAnsi" w:eastAsia="Times New Roman" w:hAnsiTheme="majorHAnsi" w:cstheme="majorHAnsi"/>
          <w:b/>
          <w:bCs/>
          <w:lang w:val="fr-FR" w:eastAsia="fr-FR"/>
        </w:rPr>
        <w:t>Blockchain pour la traçabilité</w:t>
      </w:r>
      <w:r w:rsidRPr="0092743B">
        <w:rPr>
          <w:rFonts w:asciiTheme="majorHAnsi" w:eastAsia="Times New Roman" w:hAnsiTheme="majorHAnsi" w:cstheme="majorHAnsi"/>
          <w:lang w:val="fr-FR" w:eastAsia="fr-FR"/>
        </w:rPr>
        <w:t xml:space="preserve"> : L’utilisation de la blockchain permet de garantir une traçabilité totale des pièces détachées, depuis leur fabrication jusqu’à leur vente finale. Chaque pièce est enregistrée de manière sécurisée et immuable, assurant ainsi son authenticité et sa provenance.</w:t>
      </w:r>
    </w:p>
    <w:p w:rsidR="00366605" w:rsidRPr="0092743B" w:rsidRDefault="00366605" w:rsidP="0092743B">
      <w:pPr>
        <w:numPr>
          <w:ilvl w:val="0"/>
          <w:numId w:val="2"/>
        </w:numPr>
        <w:tabs>
          <w:tab w:val="clear" w:pos="720"/>
          <w:tab w:val="num" w:pos="1080"/>
        </w:tabs>
        <w:spacing w:before="100" w:beforeAutospacing="1" w:after="160" w:afterAutospacing="1" w:line="240" w:lineRule="auto"/>
        <w:ind w:left="1080"/>
        <w:rPr>
          <w:rFonts w:asciiTheme="majorHAnsi" w:eastAsia="Times New Roman" w:hAnsiTheme="majorHAnsi" w:cstheme="majorHAnsi"/>
          <w:lang w:val="fr-FR" w:eastAsia="fr-FR"/>
        </w:rPr>
      </w:pPr>
      <w:r w:rsidRPr="0092743B">
        <w:rPr>
          <w:rFonts w:asciiTheme="majorHAnsi" w:eastAsia="Times New Roman" w:hAnsiTheme="majorHAnsi" w:cstheme="majorHAnsi"/>
          <w:b/>
          <w:bCs/>
          <w:lang w:val="fr-FR" w:eastAsia="fr-FR"/>
        </w:rPr>
        <w:t>Intelligence Artificielle pour la prévision de stock</w:t>
      </w:r>
      <w:r w:rsidRPr="0092743B">
        <w:rPr>
          <w:rFonts w:asciiTheme="majorHAnsi" w:eastAsia="Times New Roman" w:hAnsiTheme="majorHAnsi" w:cstheme="majorHAnsi"/>
          <w:lang w:val="fr-FR" w:eastAsia="fr-FR"/>
        </w:rPr>
        <w:t xml:space="preserve"> : L’IA est utilisée pour anticiper les besoins en stock en fonction des tendances de consommation et des ventes passées. Cela permet d'optimiser les stocks et d'éviter les ruptures, tout en réduisant les coûts d’entreposage.</w:t>
      </w:r>
    </w:p>
    <w:p w:rsidR="00366605" w:rsidRPr="0092743B" w:rsidRDefault="00366605" w:rsidP="0092743B">
      <w:pPr>
        <w:numPr>
          <w:ilvl w:val="0"/>
          <w:numId w:val="2"/>
        </w:numPr>
        <w:tabs>
          <w:tab w:val="clear" w:pos="720"/>
          <w:tab w:val="num" w:pos="1080"/>
        </w:tabs>
        <w:spacing w:before="100" w:beforeAutospacing="1" w:after="160" w:afterAutospacing="1" w:line="240" w:lineRule="auto"/>
        <w:ind w:left="1080"/>
        <w:rPr>
          <w:rFonts w:asciiTheme="majorHAnsi" w:eastAsia="Times New Roman" w:hAnsiTheme="majorHAnsi" w:cstheme="majorHAnsi"/>
          <w:lang w:val="fr-FR" w:eastAsia="fr-FR"/>
        </w:rPr>
      </w:pPr>
      <w:r w:rsidRPr="0092743B">
        <w:rPr>
          <w:rFonts w:asciiTheme="majorHAnsi" w:eastAsia="Times New Roman" w:hAnsiTheme="majorHAnsi" w:cstheme="majorHAnsi"/>
          <w:b/>
          <w:bCs/>
          <w:lang w:val="fr-FR" w:eastAsia="fr-FR"/>
        </w:rPr>
        <w:t>Paiement sécurisé (</w:t>
      </w:r>
      <w:proofErr w:type="spellStart"/>
      <w:r w:rsidRPr="0092743B">
        <w:rPr>
          <w:rFonts w:asciiTheme="majorHAnsi" w:eastAsia="Times New Roman" w:hAnsiTheme="majorHAnsi" w:cstheme="majorHAnsi"/>
          <w:b/>
          <w:bCs/>
          <w:lang w:val="fr-FR" w:eastAsia="fr-FR"/>
        </w:rPr>
        <w:t>Stripe</w:t>
      </w:r>
      <w:proofErr w:type="spellEnd"/>
      <w:r w:rsidRPr="0092743B">
        <w:rPr>
          <w:rFonts w:asciiTheme="majorHAnsi" w:eastAsia="Times New Roman" w:hAnsiTheme="majorHAnsi" w:cstheme="majorHAnsi"/>
          <w:b/>
          <w:bCs/>
          <w:lang w:val="fr-FR" w:eastAsia="fr-FR"/>
        </w:rPr>
        <w:t>)</w:t>
      </w:r>
      <w:r w:rsidRPr="0092743B">
        <w:rPr>
          <w:rFonts w:asciiTheme="majorHAnsi" w:eastAsia="Times New Roman" w:hAnsiTheme="majorHAnsi" w:cstheme="majorHAnsi"/>
          <w:lang w:val="fr-FR" w:eastAsia="fr-FR"/>
        </w:rPr>
        <w:t xml:space="preserve"> : Le système de paiement de la plateforme repose sur </w:t>
      </w:r>
      <w:proofErr w:type="spellStart"/>
      <w:r w:rsidRPr="0092743B">
        <w:rPr>
          <w:rFonts w:asciiTheme="majorHAnsi" w:eastAsia="Times New Roman" w:hAnsiTheme="majorHAnsi" w:cstheme="majorHAnsi"/>
          <w:lang w:val="fr-FR" w:eastAsia="fr-FR"/>
        </w:rPr>
        <w:t>Stripe</w:t>
      </w:r>
      <w:proofErr w:type="spellEnd"/>
      <w:r w:rsidRPr="0092743B">
        <w:rPr>
          <w:rFonts w:asciiTheme="majorHAnsi" w:eastAsia="Times New Roman" w:hAnsiTheme="majorHAnsi" w:cstheme="majorHAnsi"/>
          <w:lang w:val="fr-FR" w:eastAsia="fr-FR"/>
        </w:rPr>
        <w:t>, garantissant des transactions sécurisées et conformes aux standards PCI-DSS, pour protéger les informations sensibles des utilisateurs.</w:t>
      </w:r>
    </w:p>
    <w:p w:rsidR="00366605" w:rsidRPr="0092743B" w:rsidRDefault="00366605" w:rsidP="0092743B">
      <w:pPr>
        <w:numPr>
          <w:ilvl w:val="0"/>
          <w:numId w:val="2"/>
        </w:numPr>
        <w:tabs>
          <w:tab w:val="clear" w:pos="720"/>
          <w:tab w:val="num" w:pos="1080"/>
        </w:tabs>
        <w:spacing w:before="100" w:beforeAutospacing="1" w:after="160" w:afterAutospacing="1" w:line="240" w:lineRule="auto"/>
        <w:ind w:left="1080"/>
        <w:rPr>
          <w:rFonts w:asciiTheme="majorHAnsi" w:eastAsia="Times New Roman" w:hAnsiTheme="majorHAnsi" w:cstheme="majorHAnsi"/>
          <w:lang w:val="fr-FR" w:eastAsia="fr-FR"/>
        </w:rPr>
      </w:pPr>
      <w:r w:rsidRPr="0092743B">
        <w:rPr>
          <w:rFonts w:asciiTheme="majorHAnsi" w:eastAsia="Times New Roman" w:hAnsiTheme="majorHAnsi" w:cstheme="majorHAnsi"/>
          <w:b/>
          <w:bCs/>
          <w:lang w:val="fr-FR" w:eastAsia="fr-FR"/>
        </w:rPr>
        <w:t>Recherche par VIN (Numéro d’identification du véhicule)</w:t>
      </w:r>
      <w:r w:rsidRPr="0092743B">
        <w:rPr>
          <w:rFonts w:asciiTheme="majorHAnsi" w:eastAsia="Times New Roman" w:hAnsiTheme="majorHAnsi" w:cstheme="majorHAnsi"/>
          <w:lang w:val="fr-FR" w:eastAsia="fr-FR"/>
        </w:rPr>
        <w:t xml:space="preserve"> : Les utilisateurs peuvent rechercher des pièces spécifiques en utilisant le VIN de leur véhicule, garantissant ainsi la compatibilité des pièces avec les véhicules des clients.</w:t>
      </w:r>
    </w:p>
    <w:p w:rsidR="00366605" w:rsidRPr="0092743B" w:rsidRDefault="00366605" w:rsidP="0092743B">
      <w:pPr>
        <w:spacing w:before="100" w:beforeAutospacing="1" w:after="160" w:afterAutospacing="1" w:line="240" w:lineRule="auto"/>
        <w:ind w:left="720"/>
        <w:outlineLvl w:val="4"/>
        <w:rPr>
          <w:rFonts w:asciiTheme="majorHAnsi" w:eastAsia="Times New Roman" w:hAnsiTheme="majorHAnsi" w:cstheme="majorHAnsi"/>
          <w:b/>
          <w:bCs/>
          <w:lang w:val="fr-FR" w:eastAsia="fr-FR"/>
        </w:rPr>
      </w:pPr>
      <w:r w:rsidRPr="0092743B">
        <w:rPr>
          <w:rFonts w:asciiTheme="majorHAnsi" w:eastAsia="Times New Roman" w:hAnsiTheme="majorHAnsi" w:cstheme="majorHAnsi"/>
          <w:b/>
          <w:bCs/>
          <w:lang w:val="fr-FR" w:eastAsia="fr-FR"/>
        </w:rPr>
        <w:t>Étude de l’existant</w:t>
      </w:r>
    </w:p>
    <w:p w:rsidR="00366605" w:rsidRPr="0092743B" w:rsidRDefault="00366605" w:rsidP="0092743B">
      <w:pPr>
        <w:spacing w:before="100" w:beforeAutospacing="1" w:after="160" w:afterAutospacing="1" w:line="240" w:lineRule="auto"/>
        <w:rPr>
          <w:rFonts w:asciiTheme="majorHAnsi" w:eastAsia="Times New Roman" w:hAnsiTheme="majorHAnsi" w:cstheme="majorHAnsi"/>
          <w:lang w:val="fr-FR" w:eastAsia="fr-FR"/>
        </w:rPr>
      </w:pPr>
      <w:r w:rsidRPr="0092743B">
        <w:rPr>
          <w:rFonts w:asciiTheme="majorHAnsi" w:eastAsia="Times New Roman" w:hAnsiTheme="majorHAnsi" w:cstheme="majorHAnsi"/>
          <w:lang w:val="fr-FR" w:eastAsia="fr-FR"/>
        </w:rPr>
        <w:t>Pour mieux comprendre les défis à surmonter, une comparaison avec les principales plateformes existantes dans le domaine a été réalisée :</w:t>
      </w:r>
    </w:p>
    <w:tbl>
      <w:tblPr>
        <w:tblW w:w="9072" w:type="dxa"/>
        <w:tblCellSpacing w:w="15" w:type="dxa"/>
        <w:tblInd w:w="708" w:type="dxa"/>
        <w:tblCellMar>
          <w:top w:w="15" w:type="dxa"/>
          <w:left w:w="15" w:type="dxa"/>
          <w:bottom w:w="15" w:type="dxa"/>
          <w:right w:w="15" w:type="dxa"/>
        </w:tblCellMar>
        <w:tblLook w:val="04A0" w:firstRow="1" w:lastRow="0" w:firstColumn="1" w:lastColumn="0" w:noHBand="0" w:noVBand="1"/>
      </w:tblPr>
      <w:tblGrid>
        <w:gridCol w:w="1988"/>
        <w:gridCol w:w="1549"/>
        <w:gridCol w:w="2934"/>
        <w:gridCol w:w="1205"/>
        <w:gridCol w:w="1396"/>
      </w:tblGrid>
      <w:tr w:rsidR="00366605" w:rsidRPr="0092743B" w:rsidTr="00366605">
        <w:trPr>
          <w:tblHeader/>
          <w:tblCellSpacing w:w="15" w:type="dxa"/>
        </w:trPr>
        <w:tc>
          <w:tcPr>
            <w:tcW w:w="0" w:type="auto"/>
            <w:vAlign w:val="center"/>
            <w:hideMark/>
          </w:tcPr>
          <w:p w:rsidR="00366605" w:rsidRPr="0092743B" w:rsidRDefault="00366605" w:rsidP="00366605">
            <w:pPr>
              <w:spacing w:after="0" w:line="240" w:lineRule="auto"/>
              <w:jc w:val="center"/>
              <w:rPr>
                <w:rFonts w:asciiTheme="majorHAnsi" w:eastAsia="Times New Roman" w:hAnsiTheme="majorHAnsi" w:cstheme="majorHAnsi"/>
                <w:b/>
                <w:bCs/>
                <w:lang w:eastAsia="fr-FR"/>
              </w:rPr>
            </w:pPr>
            <w:r w:rsidRPr="0092743B">
              <w:rPr>
                <w:rFonts w:asciiTheme="majorHAnsi" w:eastAsia="Times New Roman" w:hAnsiTheme="majorHAnsi" w:cstheme="majorHAnsi"/>
                <w:b/>
                <w:bCs/>
                <w:lang w:eastAsia="fr-FR"/>
              </w:rPr>
              <w:t>Solution</w:t>
            </w:r>
          </w:p>
        </w:tc>
        <w:tc>
          <w:tcPr>
            <w:tcW w:w="0" w:type="auto"/>
            <w:vAlign w:val="center"/>
            <w:hideMark/>
          </w:tcPr>
          <w:p w:rsidR="00366605" w:rsidRPr="0092743B" w:rsidRDefault="00366605" w:rsidP="00366605">
            <w:pPr>
              <w:spacing w:after="0" w:line="240" w:lineRule="auto"/>
              <w:jc w:val="center"/>
              <w:rPr>
                <w:rFonts w:asciiTheme="majorHAnsi" w:eastAsia="Times New Roman" w:hAnsiTheme="majorHAnsi" w:cstheme="majorHAnsi"/>
                <w:b/>
                <w:bCs/>
                <w:lang w:eastAsia="fr-FR"/>
              </w:rPr>
            </w:pPr>
            <w:r w:rsidRPr="0092743B">
              <w:rPr>
                <w:rFonts w:asciiTheme="majorHAnsi" w:eastAsia="Times New Roman" w:hAnsiTheme="majorHAnsi" w:cstheme="majorHAnsi"/>
                <w:b/>
                <w:bCs/>
                <w:lang w:eastAsia="fr-FR"/>
              </w:rPr>
              <w:t>Traçabilité</w:t>
            </w:r>
          </w:p>
        </w:tc>
        <w:tc>
          <w:tcPr>
            <w:tcW w:w="0" w:type="auto"/>
            <w:vAlign w:val="center"/>
            <w:hideMark/>
          </w:tcPr>
          <w:p w:rsidR="00366605" w:rsidRPr="0092743B" w:rsidRDefault="00366605" w:rsidP="00366605">
            <w:pPr>
              <w:spacing w:after="0" w:line="240" w:lineRule="auto"/>
              <w:jc w:val="center"/>
              <w:rPr>
                <w:rFonts w:asciiTheme="majorHAnsi" w:eastAsia="Times New Roman" w:hAnsiTheme="majorHAnsi" w:cstheme="majorHAnsi"/>
                <w:b/>
                <w:bCs/>
                <w:lang w:eastAsia="fr-FR"/>
              </w:rPr>
            </w:pPr>
            <w:r w:rsidRPr="0092743B">
              <w:rPr>
                <w:rFonts w:asciiTheme="majorHAnsi" w:eastAsia="Times New Roman" w:hAnsiTheme="majorHAnsi" w:cstheme="majorHAnsi"/>
                <w:b/>
                <w:bCs/>
                <w:lang w:eastAsia="fr-FR"/>
              </w:rPr>
              <w:t>Rapidité de livraison</w:t>
            </w:r>
          </w:p>
        </w:tc>
        <w:tc>
          <w:tcPr>
            <w:tcW w:w="0" w:type="auto"/>
            <w:vAlign w:val="center"/>
            <w:hideMark/>
          </w:tcPr>
          <w:p w:rsidR="00366605" w:rsidRPr="0092743B" w:rsidRDefault="00366605" w:rsidP="00366605">
            <w:pPr>
              <w:spacing w:after="0" w:line="240" w:lineRule="auto"/>
              <w:jc w:val="center"/>
              <w:rPr>
                <w:rFonts w:asciiTheme="majorHAnsi" w:eastAsia="Times New Roman" w:hAnsiTheme="majorHAnsi" w:cstheme="majorHAnsi"/>
                <w:b/>
                <w:bCs/>
                <w:lang w:eastAsia="fr-FR"/>
              </w:rPr>
            </w:pPr>
            <w:r w:rsidRPr="0092743B">
              <w:rPr>
                <w:rFonts w:asciiTheme="majorHAnsi" w:eastAsia="Times New Roman" w:hAnsiTheme="majorHAnsi" w:cstheme="majorHAnsi"/>
                <w:b/>
                <w:bCs/>
                <w:lang w:eastAsia="fr-FR"/>
              </w:rPr>
              <w:t>Coût</w:t>
            </w:r>
          </w:p>
        </w:tc>
        <w:tc>
          <w:tcPr>
            <w:tcW w:w="0" w:type="auto"/>
            <w:vAlign w:val="center"/>
            <w:hideMark/>
          </w:tcPr>
          <w:p w:rsidR="00366605" w:rsidRPr="0092743B" w:rsidRDefault="00366605" w:rsidP="00366605">
            <w:pPr>
              <w:spacing w:after="0" w:line="240" w:lineRule="auto"/>
              <w:jc w:val="center"/>
              <w:rPr>
                <w:rFonts w:asciiTheme="majorHAnsi" w:eastAsia="Times New Roman" w:hAnsiTheme="majorHAnsi" w:cstheme="majorHAnsi"/>
                <w:b/>
                <w:bCs/>
                <w:lang w:eastAsia="fr-FR"/>
              </w:rPr>
            </w:pPr>
            <w:r w:rsidRPr="0092743B">
              <w:rPr>
                <w:rFonts w:asciiTheme="majorHAnsi" w:eastAsia="Times New Roman" w:hAnsiTheme="majorHAnsi" w:cstheme="majorHAnsi"/>
                <w:b/>
                <w:bCs/>
                <w:lang w:eastAsia="fr-FR"/>
              </w:rPr>
              <w:t>Sécurité</w:t>
            </w:r>
          </w:p>
        </w:tc>
      </w:tr>
      <w:tr w:rsidR="00366605" w:rsidRPr="0092743B" w:rsidTr="00366605">
        <w:trPr>
          <w:tblCellSpacing w:w="15" w:type="dxa"/>
        </w:trPr>
        <w:tc>
          <w:tcPr>
            <w:tcW w:w="0" w:type="auto"/>
            <w:vAlign w:val="center"/>
            <w:hideMark/>
          </w:tcPr>
          <w:p w:rsidR="00366605" w:rsidRPr="0092743B" w:rsidRDefault="00366605" w:rsidP="00366605">
            <w:pPr>
              <w:spacing w:after="0" w:line="240" w:lineRule="auto"/>
              <w:rPr>
                <w:rFonts w:asciiTheme="majorHAnsi" w:eastAsia="Times New Roman" w:hAnsiTheme="majorHAnsi" w:cstheme="majorHAnsi"/>
                <w:lang w:eastAsia="fr-FR"/>
              </w:rPr>
            </w:pPr>
            <w:proofErr w:type="spellStart"/>
            <w:r w:rsidRPr="0092743B">
              <w:rPr>
                <w:rFonts w:asciiTheme="majorHAnsi" w:eastAsia="Times New Roman" w:hAnsiTheme="majorHAnsi" w:cstheme="majorHAnsi"/>
                <w:b/>
                <w:bCs/>
                <w:lang w:eastAsia="fr-FR"/>
              </w:rPr>
              <w:t>Oscaro</w:t>
            </w:r>
            <w:proofErr w:type="spellEnd"/>
          </w:p>
        </w:tc>
        <w:tc>
          <w:tcPr>
            <w:tcW w:w="0" w:type="auto"/>
            <w:vAlign w:val="center"/>
            <w:hideMark/>
          </w:tcPr>
          <w:p w:rsidR="00366605" w:rsidRPr="0092743B" w:rsidRDefault="00366605" w:rsidP="00366605">
            <w:pPr>
              <w:spacing w:after="0" w:line="240" w:lineRule="auto"/>
              <w:rPr>
                <w:rFonts w:asciiTheme="majorHAnsi" w:eastAsia="Times New Roman" w:hAnsiTheme="majorHAnsi" w:cstheme="majorHAnsi"/>
                <w:lang w:eastAsia="fr-FR"/>
              </w:rPr>
            </w:pPr>
            <w:r w:rsidRPr="0092743B">
              <w:rPr>
                <w:rFonts w:asciiTheme="majorHAnsi" w:eastAsia="Times New Roman" w:hAnsiTheme="majorHAnsi" w:cstheme="majorHAnsi"/>
                <w:lang w:eastAsia="fr-FR"/>
              </w:rPr>
              <w:t>Moyenne</w:t>
            </w:r>
          </w:p>
        </w:tc>
        <w:tc>
          <w:tcPr>
            <w:tcW w:w="0" w:type="auto"/>
            <w:vAlign w:val="center"/>
            <w:hideMark/>
          </w:tcPr>
          <w:p w:rsidR="00366605" w:rsidRPr="0092743B" w:rsidRDefault="00366605" w:rsidP="00366605">
            <w:pPr>
              <w:spacing w:after="0" w:line="240" w:lineRule="auto"/>
              <w:rPr>
                <w:rFonts w:asciiTheme="majorHAnsi" w:eastAsia="Times New Roman" w:hAnsiTheme="majorHAnsi" w:cstheme="majorHAnsi"/>
                <w:lang w:eastAsia="fr-FR"/>
              </w:rPr>
            </w:pPr>
            <w:r w:rsidRPr="0092743B">
              <w:rPr>
                <w:rFonts w:asciiTheme="majorHAnsi" w:eastAsia="Times New Roman" w:hAnsiTheme="majorHAnsi" w:cstheme="majorHAnsi"/>
                <w:lang w:eastAsia="fr-FR"/>
              </w:rPr>
              <w:t>3 jours</w:t>
            </w:r>
          </w:p>
        </w:tc>
        <w:tc>
          <w:tcPr>
            <w:tcW w:w="0" w:type="auto"/>
            <w:vAlign w:val="center"/>
            <w:hideMark/>
          </w:tcPr>
          <w:p w:rsidR="00366605" w:rsidRPr="0092743B" w:rsidRDefault="00366605" w:rsidP="00366605">
            <w:pPr>
              <w:spacing w:after="0" w:line="240" w:lineRule="auto"/>
              <w:rPr>
                <w:rFonts w:asciiTheme="majorHAnsi" w:eastAsia="Times New Roman" w:hAnsiTheme="majorHAnsi" w:cstheme="majorHAnsi"/>
                <w:lang w:eastAsia="fr-FR"/>
              </w:rPr>
            </w:pPr>
            <w:r w:rsidRPr="0092743B">
              <w:rPr>
                <w:rFonts w:asciiTheme="majorHAnsi" w:eastAsia="Times New Roman" w:hAnsiTheme="majorHAnsi" w:cstheme="majorHAnsi"/>
                <w:lang w:eastAsia="fr-FR"/>
              </w:rPr>
              <w:t>Élevé</w:t>
            </w:r>
          </w:p>
        </w:tc>
        <w:tc>
          <w:tcPr>
            <w:tcW w:w="0" w:type="auto"/>
            <w:vAlign w:val="center"/>
            <w:hideMark/>
          </w:tcPr>
          <w:p w:rsidR="00366605" w:rsidRPr="0092743B" w:rsidRDefault="00366605" w:rsidP="00366605">
            <w:pPr>
              <w:spacing w:after="0" w:line="240" w:lineRule="auto"/>
              <w:rPr>
                <w:rFonts w:asciiTheme="majorHAnsi" w:eastAsia="Times New Roman" w:hAnsiTheme="majorHAnsi" w:cstheme="majorHAnsi"/>
                <w:lang w:eastAsia="fr-FR"/>
              </w:rPr>
            </w:pPr>
            <w:r w:rsidRPr="0092743B">
              <w:rPr>
                <w:rFonts w:asciiTheme="majorHAnsi" w:eastAsia="Times New Roman" w:hAnsiTheme="majorHAnsi" w:cstheme="majorHAnsi"/>
                <w:lang w:eastAsia="fr-FR"/>
              </w:rPr>
              <w:t>Faible</w:t>
            </w:r>
          </w:p>
        </w:tc>
      </w:tr>
      <w:tr w:rsidR="00366605" w:rsidRPr="0092743B" w:rsidTr="00366605">
        <w:trPr>
          <w:tblCellSpacing w:w="15" w:type="dxa"/>
        </w:trPr>
        <w:tc>
          <w:tcPr>
            <w:tcW w:w="0" w:type="auto"/>
            <w:vAlign w:val="center"/>
            <w:hideMark/>
          </w:tcPr>
          <w:p w:rsidR="00366605" w:rsidRPr="0092743B" w:rsidRDefault="00366605" w:rsidP="00366605">
            <w:pPr>
              <w:spacing w:after="0" w:line="240" w:lineRule="auto"/>
              <w:rPr>
                <w:rFonts w:asciiTheme="majorHAnsi" w:eastAsia="Times New Roman" w:hAnsiTheme="majorHAnsi" w:cstheme="majorHAnsi"/>
                <w:lang w:eastAsia="fr-FR"/>
              </w:rPr>
            </w:pPr>
            <w:r w:rsidRPr="0092743B">
              <w:rPr>
                <w:rFonts w:asciiTheme="majorHAnsi" w:eastAsia="Times New Roman" w:hAnsiTheme="majorHAnsi" w:cstheme="majorHAnsi"/>
                <w:b/>
                <w:bCs/>
                <w:lang w:eastAsia="fr-FR"/>
              </w:rPr>
              <w:t>Mister-Auto</w:t>
            </w:r>
          </w:p>
        </w:tc>
        <w:tc>
          <w:tcPr>
            <w:tcW w:w="0" w:type="auto"/>
            <w:vAlign w:val="center"/>
            <w:hideMark/>
          </w:tcPr>
          <w:p w:rsidR="00366605" w:rsidRPr="0092743B" w:rsidRDefault="00366605" w:rsidP="00366605">
            <w:pPr>
              <w:spacing w:after="0" w:line="240" w:lineRule="auto"/>
              <w:rPr>
                <w:rFonts w:asciiTheme="majorHAnsi" w:eastAsia="Times New Roman" w:hAnsiTheme="majorHAnsi" w:cstheme="majorHAnsi"/>
                <w:lang w:eastAsia="fr-FR"/>
              </w:rPr>
            </w:pPr>
            <w:r w:rsidRPr="0092743B">
              <w:rPr>
                <w:rFonts w:asciiTheme="majorHAnsi" w:eastAsia="Times New Roman" w:hAnsiTheme="majorHAnsi" w:cstheme="majorHAnsi"/>
                <w:lang w:eastAsia="fr-FR"/>
              </w:rPr>
              <w:t>Faible</w:t>
            </w:r>
          </w:p>
        </w:tc>
        <w:tc>
          <w:tcPr>
            <w:tcW w:w="0" w:type="auto"/>
            <w:vAlign w:val="center"/>
            <w:hideMark/>
          </w:tcPr>
          <w:p w:rsidR="00366605" w:rsidRPr="0092743B" w:rsidRDefault="00366605" w:rsidP="00366605">
            <w:pPr>
              <w:spacing w:after="0" w:line="240" w:lineRule="auto"/>
              <w:rPr>
                <w:rFonts w:asciiTheme="majorHAnsi" w:eastAsia="Times New Roman" w:hAnsiTheme="majorHAnsi" w:cstheme="majorHAnsi"/>
                <w:lang w:eastAsia="fr-FR"/>
              </w:rPr>
            </w:pPr>
            <w:r w:rsidRPr="0092743B">
              <w:rPr>
                <w:rFonts w:asciiTheme="majorHAnsi" w:eastAsia="Times New Roman" w:hAnsiTheme="majorHAnsi" w:cstheme="majorHAnsi"/>
                <w:lang w:eastAsia="fr-FR"/>
              </w:rPr>
              <w:t>2 jours</w:t>
            </w:r>
          </w:p>
        </w:tc>
        <w:tc>
          <w:tcPr>
            <w:tcW w:w="0" w:type="auto"/>
            <w:vAlign w:val="center"/>
            <w:hideMark/>
          </w:tcPr>
          <w:p w:rsidR="00366605" w:rsidRPr="0092743B" w:rsidRDefault="00366605" w:rsidP="00366605">
            <w:pPr>
              <w:spacing w:after="0" w:line="240" w:lineRule="auto"/>
              <w:rPr>
                <w:rFonts w:asciiTheme="majorHAnsi" w:eastAsia="Times New Roman" w:hAnsiTheme="majorHAnsi" w:cstheme="majorHAnsi"/>
                <w:lang w:eastAsia="fr-FR"/>
              </w:rPr>
            </w:pPr>
            <w:r w:rsidRPr="0092743B">
              <w:rPr>
                <w:rFonts w:asciiTheme="majorHAnsi" w:eastAsia="Times New Roman" w:hAnsiTheme="majorHAnsi" w:cstheme="majorHAnsi"/>
                <w:lang w:eastAsia="fr-FR"/>
              </w:rPr>
              <w:t>Moyen</w:t>
            </w:r>
          </w:p>
        </w:tc>
        <w:tc>
          <w:tcPr>
            <w:tcW w:w="0" w:type="auto"/>
            <w:vAlign w:val="center"/>
            <w:hideMark/>
          </w:tcPr>
          <w:p w:rsidR="00366605" w:rsidRPr="0092743B" w:rsidRDefault="00366605" w:rsidP="00366605">
            <w:pPr>
              <w:spacing w:after="0" w:line="240" w:lineRule="auto"/>
              <w:rPr>
                <w:rFonts w:asciiTheme="majorHAnsi" w:eastAsia="Times New Roman" w:hAnsiTheme="majorHAnsi" w:cstheme="majorHAnsi"/>
                <w:lang w:eastAsia="fr-FR"/>
              </w:rPr>
            </w:pPr>
            <w:r w:rsidRPr="0092743B">
              <w:rPr>
                <w:rFonts w:asciiTheme="majorHAnsi" w:eastAsia="Times New Roman" w:hAnsiTheme="majorHAnsi" w:cstheme="majorHAnsi"/>
                <w:lang w:eastAsia="fr-FR"/>
              </w:rPr>
              <w:t>Moyenne</w:t>
            </w:r>
          </w:p>
        </w:tc>
      </w:tr>
      <w:tr w:rsidR="00366605" w:rsidRPr="0092743B" w:rsidTr="00366605">
        <w:trPr>
          <w:tblCellSpacing w:w="15" w:type="dxa"/>
        </w:trPr>
        <w:tc>
          <w:tcPr>
            <w:tcW w:w="0" w:type="auto"/>
            <w:vAlign w:val="center"/>
            <w:hideMark/>
          </w:tcPr>
          <w:p w:rsidR="00366605" w:rsidRPr="0092743B" w:rsidRDefault="00366605" w:rsidP="00366605">
            <w:pPr>
              <w:spacing w:after="0" w:line="240" w:lineRule="auto"/>
              <w:rPr>
                <w:rFonts w:asciiTheme="majorHAnsi" w:eastAsia="Times New Roman" w:hAnsiTheme="majorHAnsi" w:cstheme="majorHAnsi"/>
                <w:lang w:eastAsia="fr-FR"/>
              </w:rPr>
            </w:pPr>
            <w:r w:rsidRPr="0092743B">
              <w:rPr>
                <w:rFonts w:asciiTheme="majorHAnsi" w:eastAsia="Times New Roman" w:hAnsiTheme="majorHAnsi" w:cstheme="majorHAnsi"/>
                <w:b/>
                <w:bCs/>
                <w:lang w:eastAsia="fr-FR"/>
              </w:rPr>
              <w:t>Amazon Auto</w:t>
            </w:r>
          </w:p>
        </w:tc>
        <w:tc>
          <w:tcPr>
            <w:tcW w:w="0" w:type="auto"/>
            <w:vAlign w:val="center"/>
            <w:hideMark/>
          </w:tcPr>
          <w:p w:rsidR="00366605" w:rsidRPr="0092743B" w:rsidRDefault="00366605" w:rsidP="00366605">
            <w:pPr>
              <w:spacing w:after="0" w:line="240" w:lineRule="auto"/>
              <w:rPr>
                <w:rFonts w:asciiTheme="majorHAnsi" w:eastAsia="Times New Roman" w:hAnsiTheme="majorHAnsi" w:cstheme="majorHAnsi"/>
                <w:lang w:eastAsia="fr-FR"/>
              </w:rPr>
            </w:pPr>
            <w:r w:rsidRPr="0092743B">
              <w:rPr>
                <w:rFonts w:asciiTheme="majorHAnsi" w:eastAsia="Times New Roman" w:hAnsiTheme="majorHAnsi" w:cstheme="majorHAnsi"/>
                <w:lang w:eastAsia="fr-FR"/>
              </w:rPr>
              <w:t>Bonne</w:t>
            </w:r>
          </w:p>
        </w:tc>
        <w:tc>
          <w:tcPr>
            <w:tcW w:w="0" w:type="auto"/>
            <w:vAlign w:val="center"/>
            <w:hideMark/>
          </w:tcPr>
          <w:p w:rsidR="00366605" w:rsidRPr="0092743B" w:rsidRDefault="00366605" w:rsidP="00366605">
            <w:pPr>
              <w:spacing w:after="0" w:line="240" w:lineRule="auto"/>
              <w:rPr>
                <w:rFonts w:asciiTheme="majorHAnsi" w:eastAsia="Times New Roman" w:hAnsiTheme="majorHAnsi" w:cstheme="majorHAnsi"/>
                <w:lang w:eastAsia="fr-FR"/>
              </w:rPr>
            </w:pPr>
            <w:r w:rsidRPr="0092743B">
              <w:rPr>
                <w:rFonts w:asciiTheme="majorHAnsi" w:eastAsia="Times New Roman" w:hAnsiTheme="majorHAnsi" w:cstheme="majorHAnsi"/>
                <w:lang w:eastAsia="fr-FR"/>
              </w:rPr>
              <w:t>1 jour</w:t>
            </w:r>
          </w:p>
        </w:tc>
        <w:tc>
          <w:tcPr>
            <w:tcW w:w="0" w:type="auto"/>
            <w:vAlign w:val="center"/>
            <w:hideMark/>
          </w:tcPr>
          <w:p w:rsidR="00366605" w:rsidRPr="0092743B" w:rsidRDefault="00366605" w:rsidP="00366605">
            <w:pPr>
              <w:spacing w:after="0" w:line="240" w:lineRule="auto"/>
              <w:rPr>
                <w:rFonts w:asciiTheme="majorHAnsi" w:eastAsia="Times New Roman" w:hAnsiTheme="majorHAnsi" w:cstheme="majorHAnsi"/>
                <w:lang w:eastAsia="fr-FR"/>
              </w:rPr>
            </w:pPr>
            <w:r w:rsidRPr="0092743B">
              <w:rPr>
                <w:rFonts w:asciiTheme="majorHAnsi" w:eastAsia="Times New Roman" w:hAnsiTheme="majorHAnsi" w:cstheme="majorHAnsi"/>
                <w:lang w:eastAsia="fr-FR"/>
              </w:rPr>
              <w:t>Variable</w:t>
            </w:r>
          </w:p>
        </w:tc>
        <w:tc>
          <w:tcPr>
            <w:tcW w:w="0" w:type="auto"/>
            <w:vAlign w:val="center"/>
            <w:hideMark/>
          </w:tcPr>
          <w:p w:rsidR="00366605" w:rsidRPr="0092743B" w:rsidRDefault="00366605" w:rsidP="00366605">
            <w:pPr>
              <w:spacing w:after="0" w:line="240" w:lineRule="auto"/>
              <w:rPr>
                <w:rFonts w:asciiTheme="majorHAnsi" w:eastAsia="Times New Roman" w:hAnsiTheme="majorHAnsi" w:cstheme="majorHAnsi"/>
                <w:lang w:eastAsia="fr-FR"/>
              </w:rPr>
            </w:pPr>
            <w:r w:rsidRPr="0092743B">
              <w:rPr>
                <w:rFonts w:asciiTheme="majorHAnsi" w:eastAsia="Times New Roman" w:hAnsiTheme="majorHAnsi" w:cstheme="majorHAnsi"/>
                <w:lang w:eastAsia="fr-FR"/>
              </w:rPr>
              <w:t>Moyenne</w:t>
            </w:r>
          </w:p>
        </w:tc>
      </w:tr>
    </w:tbl>
    <w:p w:rsidR="00366605" w:rsidRPr="0092743B" w:rsidRDefault="00366605" w:rsidP="00366605">
      <w:pPr>
        <w:spacing w:before="100" w:beforeAutospacing="1" w:after="160" w:afterAutospacing="1" w:line="240" w:lineRule="auto"/>
        <w:ind w:left="708"/>
        <w:rPr>
          <w:rFonts w:asciiTheme="majorHAnsi" w:eastAsia="Times New Roman" w:hAnsiTheme="majorHAnsi" w:cstheme="majorHAnsi"/>
          <w:lang w:val="fr-FR" w:eastAsia="fr-FR"/>
        </w:rPr>
      </w:pPr>
      <w:proofErr w:type="spellStart"/>
      <w:r w:rsidRPr="0092743B">
        <w:rPr>
          <w:rFonts w:asciiTheme="majorHAnsi" w:eastAsia="Times New Roman" w:hAnsiTheme="majorHAnsi" w:cstheme="majorHAnsi"/>
          <w:lang w:val="fr-FR" w:eastAsia="fr-FR"/>
        </w:rPr>
        <w:t>AutoPartsHub</w:t>
      </w:r>
      <w:proofErr w:type="spellEnd"/>
      <w:r w:rsidRPr="0092743B">
        <w:rPr>
          <w:rFonts w:asciiTheme="majorHAnsi" w:eastAsia="Times New Roman" w:hAnsiTheme="majorHAnsi" w:cstheme="majorHAnsi"/>
          <w:lang w:val="fr-FR" w:eastAsia="fr-FR"/>
        </w:rPr>
        <w:t xml:space="preserve"> se distingue par une </w:t>
      </w:r>
      <w:r w:rsidRPr="0092743B">
        <w:rPr>
          <w:rFonts w:asciiTheme="majorHAnsi" w:eastAsia="Times New Roman" w:hAnsiTheme="majorHAnsi" w:cstheme="majorHAnsi"/>
          <w:b/>
          <w:bCs/>
          <w:lang w:val="fr-FR" w:eastAsia="fr-FR"/>
        </w:rPr>
        <w:t>traçabilité améliorée</w:t>
      </w:r>
      <w:r w:rsidRPr="0092743B">
        <w:rPr>
          <w:rFonts w:asciiTheme="majorHAnsi" w:eastAsia="Times New Roman" w:hAnsiTheme="majorHAnsi" w:cstheme="majorHAnsi"/>
          <w:lang w:val="fr-FR" w:eastAsia="fr-FR"/>
        </w:rPr>
        <w:t xml:space="preserve"> grâce à la blockchain, une </w:t>
      </w:r>
      <w:r w:rsidRPr="0092743B">
        <w:rPr>
          <w:rFonts w:asciiTheme="majorHAnsi" w:eastAsia="Times New Roman" w:hAnsiTheme="majorHAnsi" w:cstheme="majorHAnsi"/>
          <w:b/>
          <w:bCs/>
          <w:lang w:val="fr-FR" w:eastAsia="fr-FR"/>
        </w:rPr>
        <w:t>livraison rapide</w:t>
      </w:r>
      <w:r w:rsidRPr="0092743B">
        <w:rPr>
          <w:rFonts w:asciiTheme="majorHAnsi" w:eastAsia="Times New Roman" w:hAnsiTheme="majorHAnsi" w:cstheme="majorHAnsi"/>
          <w:lang w:val="fr-FR" w:eastAsia="fr-FR"/>
        </w:rPr>
        <w:t xml:space="preserve"> et une </w:t>
      </w:r>
      <w:r w:rsidRPr="0092743B">
        <w:rPr>
          <w:rFonts w:asciiTheme="majorHAnsi" w:eastAsia="Times New Roman" w:hAnsiTheme="majorHAnsi" w:cstheme="majorHAnsi"/>
          <w:b/>
          <w:bCs/>
          <w:lang w:val="fr-FR" w:eastAsia="fr-FR"/>
        </w:rPr>
        <w:t>sécurité accrue</w:t>
      </w:r>
      <w:r w:rsidRPr="0092743B">
        <w:rPr>
          <w:rFonts w:asciiTheme="majorHAnsi" w:eastAsia="Times New Roman" w:hAnsiTheme="majorHAnsi" w:cstheme="majorHAnsi"/>
          <w:lang w:val="fr-FR" w:eastAsia="fr-FR"/>
        </w:rPr>
        <w:t xml:space="preserve">, tout en maintenant un </w:t>
      </w:r>
      <w:r w:rsidRPr="0092743B">
        <w:rPr>
          <w:rFonts w:asciiTheme="majorHAnsi" w:eastAsia="Times New Roman" w:hAnsiTheme="majorHAnsi" w:cstheme="majorHAnsi"/>
          <w:b/>
          <w:bCs/>
          <w:lang w:val="fr-FR" w:eastAsia="fr-FR"/>
        </w:rPr>
        <w:t>coût compétitif</w:t>
      </w:r>
      <w:r w:rsidRPr="0092743B">
        <w:rPr>
          <w:rFonts w:asciiTheme="majorHAnsi" w:eastAsia="Times New Roman" w:hAnsiTheme="majorHAnsi" w:cstheme="majorHAnsi"/>
          <w:lang w:val="fr-FR" w:eastAsia="fr-FR"/>
        </w:rPr>
        <w:t>.</w:t>
      </w:r>
    </w:p>
    <w:p w:rsidR="00366605" w:rsidRPr="0092743B" w:rsidRDefault="00366605" w:rsidP="0092743B">
      <w:pPr>
        <w:pStyle w:val="CustomSubtitle"/>
        <w:spacing w:before="100" w:beforeAutospacing="1" w:after="160" w:afterAutospacing="1" w:line="240" w:lineRule="auto"/>
        <w:outlineLvl w:val="3"/>
        <w:rPr>
          <w:rFonts w:asciiTheme="majorHAnsi" w:eastAsia="Times New Roman" w:hAnsiTheme="majorHAnsi" w:cstheme="majorHAnsi"/>
          <w:bCs/>
          <w:color w:val="000000" w:themeColor="text1"/>
          <w:sz w:val="22"/>
          <w:lang w:val="fr-FR" w:eastAsia="fr-FR"/>
        </w:rPr>
      </w:pPr>
      <w:r w:rsidRPr="0092743B">
        <w:rPr>
          <w:rFonts w:asciiTheme="majorHAnsi" w:eastAsia="Times New Roman" w:hAnsiTheme="majorHAnsi" w:cstheme="majorHAnsi"/>
          <w:bCs/>
          <w:color w:val="000000" w:themeColor="text1"/>
          <w:sz w:val="22"/>
          <w:lang w:val="fr-FR" w:eastAsia="fr-FR"/>
        </w:rPr>
        <w:t>1.4 Méthodologie de travail</w:t>
      </w:r>
    </w:p>
    <w:p w:rsidR="00366605" w:rsidRPr="0092743B" w:rsidRDefault="00366605" w:rsidP="0092743B">
      <w:pPr>
        <w:spacing w:before="100" w:beforeAutospacing="1" w:after="160" w:afterAutospacing="1" w:line="240" w:lineRule="auto"/>
        <w:ind w:left="720"/>
        <w:rPr>
          <w:rFonts w:asciiTheme="majorHAnsi" w:eastAsia="Times New Roman" w:hAnsiTheme="majorHAnsi" w:cstheme="majorHAnsi"/>
          <w:sz w:val="40"/>
          <w:szCs w:val="40"/>
          <w:lang w:val="fr-FR" w:eastAsia="fr-FR"/>
        </w:rPr>
      </w:pPr>
      <w:r w:rsidRPr="0092743B">
        <w:rPr>
          <w:rFonts w:asciiTheme="majorHAnsi" w:eastAsia="Times New Roman" w:hAnsiTheme="majorHAnsi" w:cstheme="majorHAnsi"/>
          <w:lang w:val="fr-FR" w:eastAsia="fr-FR"/>
        </w:rPr>
        <w:t xml:space="preserve">Afin de répondre à ces enjeux, </w:t>
      </w:r>
      <w:proofErr w:type="spellStart"/>
      <w:r w:rsidRPr="0092743B">
        <w:rPr>
          <w:rFonts w:asciiTheme="majorHAnsi" w:eastAsia="Times New Roman" w:hAnsiTheme="majorHAnsi" w:cstheme="majorHAnsi"/>
          <w:lang w:val="fr-FR" w:eastAsia="fr-FR"/>
        </w:rPr>
        <w:t>AutoPartsHub</w:t>
      </w:r>
      <w:proofErr w:type="spellEnd"/>
      <w:r w:rsidRPr="0092743B">
        <w:rPr>
          <w:rFonts w:asciiTheme="majorHAnsi" w:eastAsia="Times New Roman" w:hAnsiTheme="majorHAnsi" w:cstheme="majorHAnsi"/>
          <w:lang w:val="fr-FR" w:eastAsia="fr-FR"/>
        </w:rPr>
        <w:t xml:space="preserve"> a opté pour une approche de développement </w:t>
      </w:r>
      <w:r w:rsidRPr="0092743B">
        <w:rPr>
          <w:rFonts w:asciiTheme="majorHAnsi" w:eastAsia="Times New Roman" w:hAnsiTheme="majorHAnsi" w:cstheme="majorHAnsi"/>
          <w:b/>
          <w:bCs/>
          <w:lang w:val="fr-FR" w:eastAsia="fr-FR"/>
        </w:rPr>
        <w:t>agile</w:t>
      </w:r>
      <w:r w:rsidRPr="0092743B">
        <w:rPr>
          <w:rFonts w:asciiTheme="majorHAnsi" w:eastAsia="Times New Roman" w:hAnsiTheme="majorHAnsi" w:cstheme="majorHAnsi"/>
          <w:lang w:val="fr-FR" w:eastAsia="fr-FR"/>
        </w:rPr>
        <w:t xml:space="preserve"> en utilisant la méthodologie </w:t>
      </w:r>
      <w:r w:rsidRPr="0092743B">
        <w:rPr>
          <w:rFonts w:asciiTheme="majorHAnsi" w:eastAsia="Times New Roman" w:hAnsiTheme="majorHAnsi" w:cstheme="majorHAnsi"/>
          <w:b/>
          <w:bCs/>
          <w:lang w:val="fr-FR" w:eastAsia="fr-FR"/>
        </w:rPr>
        <w:t>SCRUM</w:t>
      </w:r>
      <w:r w:rsidRPr="0092743B">
        <w:rPr>
          <w:rFonts w:asciiTheme="majorHAnsi" w:eastAsia="Times New Roman" w:hAnsiTheme="majorHAnsi" w:cstheme="majorHAnsi"/>
          <w:lang w:val="fr-FR" w:eastAsia="fr-FR"/>
        </w:rPr>
        <w:t>. Cette méthode</w:t>
      </w:r>
      <w:r w:rsidRPr="0092743B">
        <w:rPr>
          <w:rFonts w:asciiTheme="majorHAnsi" w:eastAsia="Times New Roman" w:hAnsiTheme="majorHAnsi" w:cstheme="majorHAnsi"/>
          <w:sz w:val="40"/>
          <w:szCs w:val="40"/>
          <w:lang w:val="fr-FR" w:eastAsia="fr-FR"/>
        </w:rPr>
        <w:t xml:space="preserve"> </w:t>
      </w:r>
      <w:r w:rsidRPr="0092743B">
        <w:rPr>
          <w:rFonts w:asciiTheme="majorHAnsi" w:eastAsia="Times New Roman" w:hAnsiTheme="majorHAnsi" w:cstheme="majorHAnsi"/>
          <w:lang w:val="fr-FR" w:eastAsia="fr-FR"/>
        </w:rPr>
        <w:t>permet une grande flexibilité et une adaptation rapide aux besoins du marché et aux retours des utilisateurs. Elle est particulièrement adaptée aux projets complexes où des ajustements constants sont nécessaires.</w:t>
      </w:r>
    </w:p>
    <w:p w:rsidR="00366605" w:rsidRPr="0092743B" w:rsidRDefault="00366605" w:rsidP="00366605">
      <w:pPr>
        <w:numPr>
          <w:ilvl w:val="0"/>
          <w:numId w:val="3"/>
        </w:numPr>
        <w:tabs>
          <w:tab w:val="num" w:pos="1428"/>
        </w:tabs>
        <w:spacing w:before="100" w:beforeAutospacing="1" w:after="160" w:afterAutospacing="1" w:line="240" w:lineRule="auto"/>
        <w:ind w:left="1428"/>
        <w:rPr>
          <w:rFonts w:asciiTheme="majorHAnsi" w:eastAsia="Times New Roman" w:hAnsiTheme="majorHAnsi" w:cstheme="majorHAnsi"/>
          <w:lang w:val="fr-FR" w:eastAsia="fr-FR"/>
        </w:rPr>
      </w:pPr>
      <w:r w:rsidRPr="0092743B">
        <w:rPr>
          <w:rFonts w:asciiTheme="majorHAnsi" w:eastAsia="Times New Roman" w:hAnsiTheme="majorHAnsi" w:cstheme="majorHAnsi"/>
          <w:b/>
          <w:bCs/>
          <w:lang w:val="fr-FR" w:eastAsia="fr-FR"/>
        </w:rPr>
        <w:t>Sprint de 2 semaines</w:t>
      </w:r>
      <w:r w:rsidRPr="0092743B">
        <w:rPr>
          <w:rFonts w:asciiTheme="majorHAnsi" w:eastAsia="Times New Roman" w:hAnsiTheme="majorHAnsi" w:cstheme="majorHAnsi"/>
          <w:lang w:val="fr-FR" w:eastAsia="fr-FR"/>
        </w:rPr>
        <w:t xml:space="preserve"> : Chaque itération dure deux semaines, permettant une planification régulière, des ajustements rapides et une validation constante des fonctionnalités.</w:t>
      </w:r>
    </w:p>
    <w:p w:rsidR="00366605" w:rsidRPr="0092743B" w:rsidRDefault="00366605" w:rsidP="00366605">
      <w:pPr>
        <w:numPr>
          <w:ilvl w:val="0"/>
          <w:numId w:val="3"/>
        </w:numPr>
        <w:tabs>
          <w:tab w:val="num" w:pos="1428"/>
        </w:tabs>
        <w:spacing w:before="100" w:beforeAutospacing="1" w:after="160" w:afterAutospacing="1" w:line="240" w:lineRule="auto"/>
        <w:ind w:left="1428"/>
        <w:rPr>
          <w:rFonts w:asciiTheme="majorHAnsi" w:eastAsia="Times New Roman" w:hAnsiTheme="majorHAnsi" w:cstheme="majorHAnsi"/>
          <w:lang w:val="fr-FR" w:eastAsia="fr-FR"/>
        </w:rPr>
      </w:pPr>
      <w:r w:rsidRPr="0092743B">
        <w:rPr>
          <w:rFonts w:asciiTheme="majorHAnsi" w:eastAsia="Times New Roman" w:hAnsiTheme="majorHAnsi" w:cstheme="majorHAnsi"/>
          <w:b/>
          <w:bCs/>
          <w:lang w:val="fr-FR" w:eastAsia="fr-FR"/>
        </w:rPr>
        <w:t>Revues et rétrospectives</w:t>
      </w:r>
      <w:r w:rsidRPr="0092743B">
        <w:rPr>
          <w:rFonts w:asciiTheme="majorHAnsi" w:eastAsia="Times New Roman" w:hAnsiTheme="majorHAnsi" w:cstheme="majorHAnsi"/>
          <w:lang w:val="fr-FR" w:eastAsia="fr-FR"/>
        </w:rPr>
        <w:t xml:space="preserve"> : À la fin de chaque sprint, une revue des résultats est réalisée avec l’équipe, suivie d’une rétrospective pour identifier les axes d’amélioration.</w:t>
      </w:r>
    </w:p>
    <w:p w:rsidR="00366605" w:rsidRPr="0092743B" w:rsidRDefault="00366605" w:rsidP="00366605">
      <w:pPr>
        <w:numPr>
          <w:ilvl w:val="0"/>
          <w:numId w:val="3"/>
        </w:numPr>
        <w:tabs>
          <w:tab w:val="num" w:pos="1428"/>
        </w:tabs>
        <w:spacing w:before="100" w:beforeAutospacing="1" w:after="160" w:afterAutospacing="1" w:line="240" w:lineRule="auto"/>
        <w:ind w:left="1428"/>
        <w:rPr>
          <w:rFonts w:asciiTheme="majorHAnsi" w:eastAsia="Times New Roman" w:hAnsiTheme="majorHAnsi" w:cstheme="majorHAnsi"/>
          <w:lang w:eastAsia="fr-FR"/>
        </w:rPr>
      </w:pPr>
      <w:proofErr w:type="spellStart"/>
      <w:r w:rsidRPr="0092743B">
        <w:rPr>
          <w:rFonts w:asciiTheme="majorHAnsi" w:eastAsia="Times New Roman" w:hAnsiTheme="majorHAnsi" w:cstheme="majorHAnsi"/>
          <w:b/>
          <w:bCs/>
          <w:lang w:eastAsia="fr-FR"/>
        </w:rPr>
        <w:t>Rôles</w:t>
      </w:r>
      <w:proofErr w:type="spellEnd"/>
      <w:r w:rsidRPr="0092743B">
        <w:rPr>
          <w:rFonts w:asciiTheme="majorHAnsi" w:eastAsia="Times New Roman" w:hAnsiTheme="majorHAnsi" w:cstheme="majorHAnsi"/>
          <w:b/>
          <w:bCs/>
          <w:lang w:eastAsia="fr-FR"/>
        </w:rPr>
        <w:t xml:space="preserve"> </w:t>
      </w:r>
      <w:proofErr w:type="spellStart"/>
      <w:r w:rsidRPr="0092743B">
        <w:rPr>
          <w:rFonts w:asciiTheme="majorHAnsi" w:eastAsia="Times New Roman" w:hAnsiTheme="majorHAnsi" w:cstheme="majorHAnsi"/>
          <w:b/>
          <w:bCs/>
          <w:lang w:eastAsia="fr-FR"/>
        </w:rPr>
        <w:t>définis</w:t>
      </w:r>
      <w:proofErr w:type="spellEnd"/>
      <w:r w:rsidRPr="0092743B">
        <w:rPr>
          <w:rFonts w:asciiTheme="majorHAnsi" w:eastAsia="Times New Roman" w:hAnsiTheme="majorHAnsi" w:cstheme="majorHAnsi"/>
          <w:lang w:eastAsia="fr-FR"/>
        </w:rPr>
        <w:t xml:space="preserve"> :</w:t>
      </w:r>
    </w:p>
    <w:p w:rsidR="00366605" w:rsidRPr="0092743B" w:rsidRDefault="00366605" w:rsidP="00366605">
      <w:pPr>
        <w:numPr>
          <w:ilvl w:val="1"/>
          <w:numId w:val="3"/>
        </w:numPr>
        <w:tabs>
          <w:tab w:val="num" w:pos="2148"/>
        </w:tabs>
        <w:spacing w:before="100" w:beforeAutospacing="1" w:after="160" w:afterAutospacing="1" w:line="240" w:lineRule="auto"/>
        <w:ind w:left="2148"/>
        <w:rPr>
          <w:rFonts w:asciiTheme="majorHAnsi" w:eastAsia="Times New Roman" w:hAnsiTheme="majorHAnsi" w:cstheme="majorHAnsi"/>
          <w:lang w:val="fr-FR" w:eastAsia="fr-FR"/>
        </w:rPr>
      </w:pPr>
      <w:r w:rsidRPr="0092743B">
        <w:rPr>
          <w:rFonts w:asciiTheme="majorHAnsi" w:eastAsia="Times New Roman" w:hAnsiTheme="majorHAnsi" w:cstheme="majorHAnsi"/>
          <w:b/>
          <w:bCs/>
          <w:lang w:val="fr-FR" w:eastAsia="fr-FR"/>
        </w:rPr>
        <w:t xml:space="preserve">Product </w:t>
      </w:r>
      <w:proofErr w:type="spellStart"/>
      <w:r w:rsidRPr="0092743B">
        <w:rPr>
          <w:rFonts w:asciiTheme="majorHAnsi" w:eastAsia="Times New Roman" w:hAnsiTheme="majorHAnsi" w:cstheme="majorHAnsi"/>
          <w:b/>
          <w:bCs/>
          <w:lang w:val="fr-FR" w:eastAsia="fr-FR"/>
        </w:rPr>
        <w:t>Owner</w:t>
      </w:r>
      <w:proofErr w:type="spellEnd"/>
      <w:r w:rsidRPr="0092743B">
        <w:rPr>
          <w:rFonts w:asciiTheme="majorHAnsi" w:eastAsia="Times New Roman" w:hAnsiTheme="majorHAnsi" w:cstheme="majorHAnsi"/>
          <w:b/>
          <w:bCs/>
          <w:lang w:val="fr-FR" w:eastAsia="fr-FR"/>
        </w:rPr>
        <w:t xml:space="preserve"> (Linda)</w:t>
      </w:r>
      <w:r w:rsidRPr="0092743B">
        <w:rPr>
          <w:rFonts w:asciiTheme="majorHAnsi" w:eastAsia="Times New Roman" w:hAnsiTheme="majorHAnsi" w:cstheme="majorHAnsi"/>
          <w:lang w:val="fr-FR" w:eastAsia="fr-FR"/>
        </w:rPr>
        <w:t xml:space="preserve"> : Responsable de la gestion du produit et de la priorisation des fonctionnalités.</w:t>
      </w:r>
    </w:p>
    <w:p w:rsidR="00366605" w:rsidRPr="0092743B" w:rsidRDefault="00366605" w:rsidP="00366605">
      <w:pPr>
        <w:numPr>
          <w:ilvl w:val="1"/>
          <w:numId w:val="3"/>
        </w:numPr>
        <w:tabs>
          <w:tab w:val="num" w:pos="2148"/>
        </w:tabs>
        <w:spacing w:before="100" w:beforeAutospacing="1" w:after="160" w:afterAutospacing="1" w:line="240" w:lineRule="auto"/>
        <w:ind w:left="2148"/>
        <w:rPr>
          <w:rFonts w:asciiTheme="majorHAnsi" w:eastAsia="Times New Roman" w:hAnsiTheme="majorHAnsi" w:cstheme="majorHAnsi"/>
          <w:lang w:val="fr-FR" w:eastAsia="fr-FR"/>
        </w:rPr>
      </w:pPr>
      <w:proofErr w:type="spellStart"/>
      <w:r w:rsidRPr="0092743B">
        <w:rPr>
          <w:rFonts w:asciiTheme="majorHAnsi" w:eastAsia="Times New Roman" w:hAnsiTheme="majorHAnsi" w:cstheme="majorHAnsi"/>
          <w:b/>
          <w:bCs/>
          <w:lang w:val="fr-FR" w:eastAsia="fr-FR"/>
        </w:rPr>
        <w:lastRenderedPageBreak/>
        <w:t>Scrum</w:t>
      </w:r>
      <w:proofErr w:type="spellEnd"/>
      <w:r w:rsidRPr="0092743B">
        <w:rPr>
          <w:rFonts w:asciiTheme="majorHAnsi" w:eastAsia="Times New Roman" w:hAnsiTheme="majorHAnsi" w:cstheme="majorHAnsi"/>
          <w:b/>
          <w:bCs/>
          <w:lang w:val="fr-FR" w:eastAsia="fr-FR"/>
        </w:rPr>
        <w:t xml:space="preserve"> Master (</w:t>
      </w:r>
      <w:proofErr w:type="spellStart"/>
      <w:r w:rsidRPr="0092743B">
        <w:rPr>
          <w:rFonts w:asciiTheme="majorHAnsi" w:eastAsia="Times New Roman" w:hAnsiTheme="majorHAnsi" w:cstheme="majorHAnsi"/>
          <w:b/>
          <w:bCs/>
          <w:lang w:val="fr-FR" w:eastAsia="fr-FR"/>
        </w:rPr>
        <w:t>Rayen</w:t>
      </w:r>
      <w:proofErr w:type="spellEnd"/>
      <w:r w:rsidRPr="0092743B">
        <w:rPr>
          <w:rFonts w:asciiTheme="majorHAnsi" w:eastAsia="Times New Roman" w:hAnsiTheme="majorHAnsi" w:cstheme="majorHAnsi"/>
          <w:b/>
          <w:bCs/>
          <w:lang w:val="fr-FR" w:eastAsia="fr-FR"/>
        </w:rPr>
        <w:t>)</w:t>
      </w:r>
      <w:r w:rsidRPr="0092743B">
        <w:rPr>
          <w:rFonts w:asciiTheme="majorHAnsi" w:eastAsia="Times New Roman" w:hAnsiTheme="majorHAnsi" w:cstheme="majorHAnsi"/>
          <w:lang w:val="fr-FR" w:eastAsia="fr-FR"/>
        </w:rPr>
        <w:t xml:space="preserve"> : Garant de la méthodologie SCRUM et du bon déroulement des sprints.</w:t>
      </w:r>
    </w:p>
    <w:p w:rsidR="00366605" w:rsidRPr="0092743B" w:rsidRDefault="00366605" w:rsidP="00366605">
      <w:pPr>
        <w:spacing w:before="100" w:beforeAutospacing="1" w:after="160" w:afterAutospacing="1" w:line="240" w:lineRule="auto"/>
        <w:ind w:left="708"/>
        <w:outlineLvl w:val="4"/>
        <w:rPr>
          <w:rFonts w:asciiTheme="majorHAnsi" w:eastAsia="Times New Roman" w:hAnsiTheme="majorHAnsi" w:cstheme="majorHAnsi"/>
          <w:b/>
          <w:bCs/>
          <w:lang w:eastAsia="fr-FR"/>
        </w:rPr>
      </w:pPr>
      <w:proofErr w:type="spellStart"/>
      <w:r w:rsidRPr="0092743B">
        <w:rPr>
          <w:rFonts w:asciiTheme="majorHAnsi" w:eastAsia="Times New Roman" w:hAnsiTheme="majorHAnsi" w:cstheme="majorHAnsi"/>
          <w:b/>
          <w:bCs/>
          <w:lang w:eastAsia="fr-FR"/>
        </w:rPr>
        <w:t>Modèles</w:t>
      </w:r>
      <w:proofErr w:type="spellEnd"/>
      <w:r w:rsidRPr="0092743B">
        <w:rPr>
          <w:rFonts w:asciiTheme="majorHAnsi" w:eastAsia="Times New Roman" w:hAnsiTheme="majorHAnsi" w:cstheme="majorHAnsi"/>
          <w:b/>
          <w:bCs/>
          <w:lang w:eastAsia="fr-FR"/>
        </w:rPr>
        <w:t xml:space="preserve"> de </w:t>
      </w:r>
      <w:proofErr w:type="spellStart"/>
      <w:r w:rsidRPr="0092743B">
        <w:rPr>
          <w:rFonts w:asciiTheme="majorHAnsi" w:eastAsia="Times New Roman" w:hAnsiTheme="majorHAnsi" w:cstheme="majorHAnsi"/>
          <w:b/>
          <w:bCs/>
          <w:lang w:eastAsia="fr-FR"/>
        </w:rPr>
        <w:t>développement</w:t>
      </w:r>
      <w:proofErr w:type="spellEnd"/>
    </w:p>
    <w:p w:rsidR="00366605" w:rsidRPr="0092743B" w:rsidRDefault="00366605" w:rsidP="00366605">
      <w:pPr>
        <w:numPr>
          <w:ilvl w:val="0"/>
          <w:numId w:val="4"/>
        </w:numPr>
        <w:tabs>
          <w:tab w:val="clear" w:pos="1440"/>
          <w:tab w:val="num" w:pos="1428"/>
        </w:tabs>
        <w:spacing w:before="100" w:beforeAutospacing="1" w:after="160" w:afterAutospacing="1" w:line="240" w:lineRule="auto"/>
        <w:ind w:left="1428"/>
        <w:rPr>
          <w:rFonts w:asciiTheme="majorHAnsi" w:eastAsia="Times New Roman" w:hAnsiTheme="majorHAnsi" w:cstheme="majorHAnsi"/>
          <w:lang w:val="fr-FR" w:eastAsia="fr-FR"/>
        </w:rPr>
      </w:pPr>
      <w:r w:rsidRPr="0092743B">
        <w:rPr>
          <w:rFonts w:asciiTheme="majorHAnsi" w:eastAsia="Times New Roman" w:hAnsiTheme="majorHAnsi" w:cstheme="majorHAnsi"/>
          <w:b/>
          <w:bCs/>
          <w:lang w:val="fr-FR" w:eastAsia="fr-FR"/>
        </w:rPr>
        <w:t>Modèle prédictif (en cascade)</w:t>
      </w:r>
      <w:r w:rsidRPr="0092743B">
        <w:rPr>
          <w:rFonts w:asciiTheme="majorHAnsi" w:eastAsia="Times New Roman" w:hAnsiTheme="majorHAnsi" w:cstheme="majorHAnsi"/>
          <w:lang w:val="fr-FR" w:eastAsia="fr-FR"/>
        </w:rPr>
        <w:t xml:space="preserve"> : Ce modèle est très rigide et ne permet pas d’adaptation aux changements en cours de projet. Il repose sur une planification détaillée dès le début et un suivi strict des étapes du projet.</w:t>
      </w:r>
    </w:p>
    <w:p w:rsidR="00366605" w:rsidRPr="0092743B" w:rsidRDefault="00366605" w:rsidP="00366605">
      <w:pPr>
        <w:numPr>
          <w:ilvl w:val="0"/>
          <w:numId w:val="4"/>
        </w:numPr>
        <w:tabs>
          <w:tab w:val="clear" w:pos="1440"/>
          <w:tab w:val="num" w:pos="1428"/>
        </w:tabs>
        <w:spacing w:before="100" w:beforeAutospacing="1" w:after="160" w:afterAutospacing="1" w:line="240" w:lineRule="auto"/>
        <w:ind w:left="1428"/>
        <w:rPr>
          <w:rFonts w:asciiTheme="majorHAnsi" w:eastAsia="Times New Roman" w:hAnsiTheme="majorHAnsi" w:cstheme="majorHAnsi"/>
          <w:lang w:val="fr-FR" w:eastAsia="fr-FR"/>
        </w:rPr>
      </w:pPr>
      <w:r w:rsidRPr="0092743B">
        <w:rPr>
          <w:rFonts w:asciiTheme="majorHAnsi" w:eastAsia="Times New Roman" w:hAnsiTheme="majorHAnsi" w:cstheme="majorHAnsi"/>
          <w:b/>
          <w:bCs/>
          <w:lang w:val="fr-FR" w:eastAsia="fr-FR"/>
        </w:rPr>
        <w:t>Modèle adaptatif (Agile/SCRUM)</w:t>
      </w:r>
      <w:r w:rsidRPr="0092743B">
        <w:rPr>
          <w:rFonts w:asciiTheme="majorHAnsi" w:eastAsia="Times New Roman" w:hAnsiTheme="majorHAnsi" w:cstheme="majorHAnsi"/>
          <w:lang w:val="fr-FR" w:eastAsia="fr-FR"/>
        </w:rPr>
        <w:t xml:space="preserve"> : Le modèle Agile, adopté par </w:t>
      </w:r>
      <w:proofErr w:type="spellStart"/>
      <w:r w:rsidRPr="0092743B">
        <w:rPr>
          <w:rFonts w:asciiTheme="majorHAnsi" w:eastAsia="Times New Roman" w:hAnsiTheme="majorHAnsi" w:cstheme="majorHAnsi"/>
          <w:lang w:val="fr-FR" w:eastAsia="fr-FR"/>
        </w:rPr>
        <w:t>AutoPartsHub</w:t>
      </w:r>
      <w:proofErr w:type="spellEnd"/>
      <w:r w:rsidRPr="0092743B">
        <w:rPr>
          <w:rFonts w:asciiTheme="majorHAnsi" w:eastAsia="Times New Roman" w:hAnsiTheme="majorHAnsi" w:cstheme="majorHAnsi"/>
          <w:lang w:val="fr-FR" w:eastAsia="fr-FR"/>
        </w:rPr>
        <w:t>, permet une gestion plus flexible et réactive des demandes des utilisateurs, en permettant des ajustements réguliers du produit en fonction des feedbacks reçus.</w:t>
      </w:r>
    </w:p>
    <w:p w:rsidR="00366605" w:rsidRPr="0092743B" w:rsidRDefault="00366605" w:rsidP="0092743B">
      <w:pPr>
        <w:pStyle w:val="CustomSubtitle"/>
        <w:spacing w:before="100" w:beforeAutospacing="1" w:after="160" w:afterAutospacing="1" w:line="240" w:lineRule="auto"/>
        <w:outlineLvl w:val="3"/>
        <w:rPr>
          <w:rFonts w:asciiTheme="majorHAnsi" w:eastAsia="Times New Roman" w:hAnsiTheme="majorHAnsi" w:cstheme="majorHAnsi"/>
          <w:bCs/>
          <w:color w:val="000000" w:themeColor="text1"/>
          <w:sz w:val="22"/>
          <w:lang w:val="fr-FR" w:eastAsia="fr-FR"/>
        </w:rPr>
      </w:pPr>
      <w:r w:rsidRPr="0092743B">
        <w:rPr>
          <w:rFonts w:asciiTheme="majorHAnsi" w:eastAsia="Times New Roman" w:hAnsiTheme="majorHAnsi" w:cstheme="majorHAnsi"/>
          <w:bCs/>
          <w:color w:val="000000" w:themeColor="text1"/>
          <w:sz w:val="22"/>
          <w:lang w:val="fr-FR" w:eastAsia="fr-FR"/>
        </w:rPr>
        <w:t>1.5 Conclusion</w:t>
      </w:r>
    </w:p>
    <w:p w:rsidR="00366605" w:rsidRPr="0092743B" w:rsidRDefault="00366605" w:rsidP="00366605">
      <w:pPr>
        <w:spacing w:before="100" w:beforeAutospacing="1" w:after="160" w:afterAutospacing="1" w:line="240" w:lineRule="auto"/>
        <w:ind w:left="708"/>
        <w:rPr>
          <w:rFonts w:asciiTheme="majorHAnsi" w:eastAsia="Times New Roman" w:hAnsiTheme="majorHAnsi" w:cstheme="majorHAnsi"/>
          <w:lang w:val="fr-FR" w:eastAsia="fr-FR"/>
        </w:rPr>
      </w:pPr>
      <w:r w:rsidRPr="0092743B">
        <w:rPr>
          <w:rFonts w:asciiTheme="majorHAnsi" w:eastAsia="Times New Roman" w:hAnsiTheme="majorHAnsi" w:cstheme="majorHAnsi"/>
          <w:lang w:val="fr-FR" w:eastAsia="fr-FR"/>
        </w:rPr>
        <w:t xml:space="preserve">Ce chapitre présente l'introduction au projet </w:t>
      </w:r>
      <w:proofErr w:type="spellStart"/>
      <w:r w:rsidRPr="0092743B">
        <w:rPr>
          <w:rFonts w:asciiTheme="majorHAnsi" w:eastAsia="Times New Roman" w:hAnsiTheme="majorHAnsi" w:cstheme="majorHAnsi"/>
          <w:b/>
          <w:bCs/>
          <w:lang w:val="fr-FR" w:eastAsia="fr-FR"/>
        </w:rPr>
        <w:t>AutoPartsHub</w:t>
      </w:r>
      <w:proofErr w:type="spellEnd"/>
      <w:r w:rsidRPr="0092743B">
        <w:rPr>
          <w:rFonts w:asciiTheme="majorHAnsi" w:eastAsia="Times New Roman" w:hAnsiTheme="majorHAnsi" w:cstheme="majorHAnsi"/>
          <w:lang w:val="fr-FR" w:eastAsia="fr-FR"/>
        </w:rPr>
        <w:t>, en exposant ses objectifs, les problèmes rencontrés dans le secteur des pièces détachées automobiles, ainsi que les solutions innovantes apportées. La méthodologie agile SCRUM a été choisie pour assurer une flexibilité maximale et une adaptation rapide aux besoins changeants du marché.</w:t>
      </w:r>
    </w:p>
    <w:p w:rsidR="00366605" w:rsidRPr="00366605" w:rsidRDefault="00366605" w:rsidP="00366605">
      <w:pPr>
        <w:spacing w:after="160"/>
        <w:ind w:left="708"/>
        <w:rPr>
          <w:sz w:val="40"/>
          <w:szCs w:val="40"/>
          <w:lang w:val="fr-FR"/>
        </w:rPr>
      </w:pPr>
    </w:p>
    <w:p w:rsidR="00366605" w:rsidRPr="00366605" w:rsidRDefault="00366605" w:rsidP="00366605">
      <w:pPr>
        <w:spacing w:after="160"/>
        <w:ind w:left="708"/>
        <w:rPr>
          <w:sz w:val="40"/>
          <w:szCs w:val="40"/>
          <w:lang w:val="fr-FR"/>
        </w:rPr>
      </w:pPr>
    </w:p>
    <w:p w:rsidR="00366605" w:rsidRPr="00366605" w:rsidRDefault="00366605" w:rsidP="00366605">
      <w:pPr>
        <w:spacing w:after="160"/>
        <w:ind w:left="708"/>
        <w:rPr>
          <w:sz w:val="40"/>
          <w:szCs w:val="40"/>
          <w:lang w:val="fr-FR"/>
        </w:rPr>
      </w:pPr>
    </w:p>
    <w:p w:rsidR="00366605" w:rsidRPr="00366605" w:rsidRDefault="00366605" w:rsidP="00366605">
      <w:pPr>
        <w:spacing w:after="160"/>
        <w:ind w:left="708"/>
        <w:rPr>
          <w:sz w:val="40"/>
          <w:szCs w:val="40"/>
          <w:lang w:val="fr-FR"/>
        </w:rPr>
      </w:pPr>
    </w:p>
    <w:p w:rsidR="00366605" w:rsidRPr="00366605" w:rsidRDefault="00366605" w:rsidP="00366605">
      <w:pPr>
        <w:spacing w:after="160"/>
        <w:ind w:left="708"/>
        <w:rPr>
          <w:sz w:val="40"/>
          <w:szCs w:val="40"/>
          <w:lang w:val="fr-FR"/>
        </w:rPr>
      </w:pPr>
    </w:p>
    <w:p w:rsidR="00977B43" w:rsidRDefault="00977B43" w:rsidP="00366605">
      <w:pPr>
        <w:pStyle w:val="CustomTitle1"/>
        <w:spacing w:before="100" w:beforeAutospacing="1" w:after="160" w:afterAutospacing="1" w:line="240" w:lineRule="auto"/>
        <w:ind w:left="708"/>
        <w:outlineLvl w:val="2"/>
        <w:rPr>
          <w:rFonts w:asciiTheme="majorHAnsi" w:eastAsia="Times New Roman" w:hAnsiTheme="majorHAnsi" w:cstheme="majorHAnsi"/>
          <w:bCs/>
          <w:color w:val="000000" w:themeColor="text1"/>
          <w:sz w:val="22"/>
          <w:lang w:val="fr-FR" w:eastAsia="fr-FR"/>
        </w:rPr>
      </w:pPr>
    </w:p>
    <w:p w:rsidR="00977B43" w:rsidRDefault="00977B43" w:rsidP="00366605">
      <w:pPr>
        <w:pStyle w:val="CustomTitle1"/>
        <w:spacing w:before="100" w:beforeAutospacing="1" w:after="160" w:afterAutospacing="1" w:line="240" w:lineRule="auto"/>
        <w:ind w:left="708"/>
        <w:outlineLvl w:val="2"/>
        <w:rPr>
          <w:rFonts w:asciiTheme="majorHAnsi" w:eastAsia="Times New Roman" w:hAnsiTheme="majorHAnsi" w:cstheme="majorHAnsi"/>
          <w:bCs/>
          <w:color w:val="000000" w:themeColor="text1"/>
          <w:sz w:val="22"/>
          <w:lang w:val="fr-FR" w:eastAsia="fr-FR"/>
        </w:rPr>
      </w:pPr>
    </w:p>
    <w:p w:rsidR="00977B43" w:rsidRDefault="00977B43" w:rsidP="00366605">
      <w:pPr>
        <w:pStyle w:val="CustomTitle1"/>
        <w:spacing w:before="100" w:beforeAutospacing="1" w:after="160" w:afterAutospacing="1" w:line="240" w:lineRule="auto"/>
        <w:ind w:left="708"/>
        <w:outlineLvl w:val="2"/>
        <w:rPr>
          <w:rFonts w:asciiTheme="majorHAnsi" w:eastAsia="Times New Roman" w:hAnsiTheme="majorHAnsi" w:cstheme="majorHAnsi"/>
          <w:bCs/>
          <w:color w:val="000000" w:themeColor="text1"/>
          <w:sz w:val="22"/>
          <w:lang w:val="fr-FR" w:eastAsia="fr-FR"/>
        </w:rPr>
      </w:pPr>
    </w:p>
    <w:p w:rsidR="00977B43" w:rsidRDefault="00977B43" w:rsidP="00366605">
      <w:pPr>
        <w:pStyle w:val="CustomTitle1"/>
        <w:spacing w:before="100" w:beforeAutospacing="1" w:after="160" w:afterAutospacing="1" w:line="240" w:lineRule="auto"/>
        <w:ind w:left="708"/>
        <w:outlineLvl w:val="2"/>
        <w:rPr>
          <w:rFonts w:asciiTheme="majorHAnsi" w:eastAsia="Times New Roman" w:hAnsiTheme="majorHAnsi" w:cstheme="majorHAnsi"/>
          <w:bCs/>
          <w:color w:val="000000" w:themeColor="text1"/>
          <w:sz w:val="22"/>
          <w:lang w:val="fr-FR" w:eastAsia="fr-FR"/>
        </w:rPr>
      </w:pPr>
    </w:p>
    <w:p w:rsidR="00977B43" w:rsidRDefault="00977B43" w:rsidP="00366605">
      <w:pPr>
        <w:pStyle w:val="CustomTitle1"/>
        <w:spacing w:before="100" w:beforeAutospacing="1" w:after="160" w:afterAutospacing="1" w:line="240" w:lineRule="auto"/>
        <w:ind w:left="708"/>
        <w:outlineLvl w:val="2"/>
        <w:rPr>
          <w:rFonts w:asciiTheme="majorHAnsi" w:eastAsia="Times New Roman" w:hAnsiTheme="majorHAnsi" w:cstheme="majorHAnsi"/>
          <w:bCs/>
          <w:color w:val="000000" w:themeColor="text1"/>
          <w:sz w:val="22"/>
          <w:lang w:val="fr-FR" w:eastAsia="fr-FR"/>
        </w:rPr>
      </w:pPr>
    </w:p>
    <w:p w:rsidR="00977B43" w:rsidRDefault="00977B43" w:rsidP="00366605">
      <w:pPr>
        <w:pStyle w:val="CustomTitle1"/>
        <w:spacing w:before="100" w:beforeAutospacing="1" w:after="160" w:afterAutospacing="1" w:line="240" w:lineRule="auto"/>
        <w:ind w:left="708"/>
        <w:outlineLvl w:val="2"/>
        <w:rPr>
          <w:rFonts w:asciiTheme="majorHAnsi" w:eastAsia="Times New Roman" w:hAnsiTheme="majorHAnsi" w:cstheme="majorHAnsi"/>
          <w:bCs/>
          <w:color w:val="000000" w:themeColor="text1"/>
          <w:sz w:val="22"/>
          <w:lang w:val="fr-FR" w:eastAsia="fr-FR"/>
        </w:rPr>
      </w:pPr>
    </w:p>
    <w:p w:rsidR="00977B43" w:rsidRDefault="00977B43" w:rsidP="00366605">
      <w:pPr>
        <w:pStyle w:val="CustomTitle1"/>
        <w:spacing w:before="100" w:beforeAutospacing="1" w:after="160" w:afterAutospacing="1" w:line="240" w:lineRule="auto"/>
        <w:ind w:left="708"/>
        <w:outlineLvl w:val="2"/>
        <w:rPr>
          <w:rFonts w:asciiTheme="majorHAnsi" w:eastAsia="Times New Roman" w:hAnsiTheme="majorHAnsi" w:cstheme="majorHAnsi"/>
          <w:bCs/>
          <w:color w:val="000000" w:themeColor="text1"/>
          <w:sz w:val="22"/>
          <w:lang w:val="fr-FR" w:eastAsia="fr-FR"/>
        </w:rPr>
      </w:pPr>
    </w:p>
    <w:p w:rsidR="00977B43" w:rsidRDefault="00977B43" w:rsidP="00366605">
      <w:pPr>
        <w:pStyle w:val="CustomTitle1"/>
        <w:spacing w:before="100" w:beforeAutospacing="1" w:after="160" w:afterAutospacing="1" w:line="240" w:lineRule="auto"/>
        <w:ind w:left="708"/>
        <w:outlineLvl w:val="2"/>
        <w:rPr>
          <w:rFonts w:asciiTheme="majorHAnsi" w:eastAsia="Times New Roman" w:hAnsiTheme="majorHAnsi" w:cstheme="majorHAnsi"/>
          <w:bCs/>
          <w:color w:val="000000" w:themeColor="text1"/>
          <w:sz w:val="22"/>
          <w:lang w:val="fr-FR" w:eastAsia="fr-FR"/>
        </w:rPr>
      </w:pPr>
    </w:p>
    <w:p w:rsidR="00977B43" w:rsidRDefault="00977B43" w:rsidP="00366605">
      <w:pPr>
        <w:pStyle w:val="CustomTitle1"/>
        <w:spacing w:before="100" w:beforeAutospacing="1" w:after="160" w:afterAutospacing="1" w:line="240" w:lineRule="auto"/>
        <w:ind w:left="708"/>
        <w:outlineLvl w:val="2"/>
        <w:rPr>
          <w:rFonts w:asciiTheme="majorHAnsi" w:eastAsia="Times New Roman" w:hAnsiTheme="majorHAnsi" w:cstheme="majorHAnsi"/>
          <w:bCs/>
          <w:color w:val="000000" w:themeColor="text1"/>
          <w:sz w:val="22"/>
          <w:lang w:val="fr-FR" w:eastAsia="fr-FR"/>
        </w:rPr>
      </w:pPr>
    </w:p>
    <w:p w:rsidR="00977B43" w:rsidRDefault="00366605" w:rsidP="00366605">
      <w:pPr>
        <w:pStyle w:val="CustomTitle1"/>
        <w:spacing w:before="100" w:beforeAutospacing="1" w:after="160" w:afterAutospacing="1" w:line="240" w:lineRule="auto"/>
        <w:ind w:left="708"/>
        <w:outlineLvl w:val="2"/>
        <w:rPr>
          <w:rFonts w:asciiTheme="majorHAnsi" w:eastAsia="Times New Roman" w:hAnsiTheme="majorHAnsi" w:cstheme="majorHAnsi"/>
          <w:bCs/>
          <w:color w:val="000000" w:themeColor="text1"/>
          <w:sz w:val="22"/>
          <w:lang w:val="fr-FR" w:eastAsia="fr-FR"/>
        </w:rPr>
      </w:pPr>
      <w:r w:rsidRPr="0092743B">
        <w:rPr>
          <w:rFonts w:asciiTheme="majorHAnsi" w:eastAsia="Times New Roman" w:hAnsiTheme="majorHAnsi" w:cstheme="majorHAnsi"/>
          <w:bCs/>
          <w:color w:val="000000" w:themeColor="text1"/>
          <w:sz w:val="22"/>
          <w:lang w:val="fr-FR" w:eastAsia="fr-FR"/>
        </w:rPr>
        <w:lastRenderedPageBreak/>
        <w:t xml:space="preserve">Chapitre 2 : </w:t>
      </w:r>
    </w:p>
    <w:p w:rsidR="00366605" w:rsidRPr="0092743B" w:rsidRDefault="00366605" w:rsidP="00366605">
      <w:pPr>
        <w:pStyle w:val="CustomTitle1"/>
        <w:spacing w:before="100" w:beforeAutospacing="1" w:after="160" w:afterAutospacing="1" w:line="240" w:lineRule="auto"/>
        <w:ind w:left="708"/>
        <w:outlineLvl w:val="2"/>
        <w:rPr>
          <w:rFonts w:asciiTheme="majorHAnsi" w:eastAsia="Times New Roman" w:hAnsiTheme="majorHAnsi" w:cstheme="majorHAnsi"/>
          <w:bCs/>
          <w:color w:val="000000" w:themeColor="text1"/>
          <w:sz w:val="22"/>
          <w:lang w:val="fr-FR" w:eastAsia="fr-FR"/>
        </w:rPr>
      </w:pPr>
      <w:r w:rsidRPr="0092743B">
        <w:rPr>
          <w:rFonts w:asciiTheme="majorHAnsi" w:eastAsia="Times New Roman" w:hAnsiTheme="majorHAnsi" w:cstheme="majorHAnsi"/>
          <w:bCs/>
          <w:color w:val="000000" w:themeColor="text1"/>
          <w:sz w:val="22"/>
          <w:lang w:val="fr-FR" w:eastAsia="fr-FR"/>
        </w:rPr>
        <w:t>Sprint 0 – Conception et Architecture</w:t>
      </w:r>
    </w:p>
    <w:p w:rsidR="00366605" w:rsidRPr="00DB77DE" w:rsidRDefault="00366605" w:rsidP="00366605">
      <w:pPr>
        <w:pStyle w:val="CustomSubtitle"/>
        <w:spacing w:before="100" w:beforeAutospacing="1" w:after="160" w:afterAutospacing="1" w:line="240" w:lineRule="auto"/>
        <w:ind w:left="708"/>
        <w:outlineLvl w:val="3"/>
        <w:rPr>
          <w:rFonts w:asciiTheme="majorHAnsi" w:eastAsia="Times New Roman" w:hAnsiTheme="majorHAnsi" w:cstheme="majorHAnsi"/>
          <w:bCs/>
          <w:color w:val="000000" w:themeColor="text1"/>
          <w:sz w:val="22"/>
          <w:lang w:val="fr-FR" w:eastAsia="fr-FR"/>
        </w:rPr>
      </w:pPr>
      <w:r w:rsidRPr="00DB77DE">
        <w:rPr>
          <w:rFonts w:asciiTheme="majorHAnsi" w:eastAsia="Times New Roman" w:hAnsiTheme="majorHAnsi" w:cstheme="majorHAnsi"/>
          <w:bCs/>
          <w:color w:val="000000" w:themeColor="text1"/>
          <w:sz w:val="22"/>
          <w:lang w:val="fr-FR" w:eastAsia="fr-FR"/>
        </w:rPr>
        <w:t>2.1 Introduction</w:t>
      </w:r>
    </w:p>
    <w:p w:rsidR="00366605" w:rsidRPr="00DB77DE" w:rsidRDefault="00366605" w:rsidP="00366605">
      <w:pPr>
        <w:spacing w:before="100" w:beforeAutospacing="1" w:after="160" w:afterAutospacing="1" w:line="240" w:lineRule="auto"/>
        <w:ind w:left="708"/>
        <w:rPr>
          <w:rFonts w:asciiTheme="majorHAnsi" w:eastAsia="Times New Roman" w:hAnsiTheme="majorHAnsi" w:cstheme="majorHAnsi"/>
          <w:lang w:val="fr-FR" w:eastAsia="fr-FR"/>
        </w:rPr>
      </w:pPr>
      <w:r w:rsidRPr="00DB77DE">
        <w:rPr>
          <w:rFonts w:ascii="Times New Roman" w:eastAsia="Times New Roman" w:hAnsi="Times New Roman" w:cs="Times New Roman"/>
          <w:lang w:val="fr-FR" w:eastAsia="fr-FR"/>
        </w:rPr>
        <w:t xml:space="preserve">Le </w:t>
      </w:r>
      <w:r w:rsidRPr="00DB77DE">
        <w:rPr>
          <w:rFonts w:ascii="Times New Roman" w:eastAsia="Times New Roman" w:hAnsi="Times New Roman" w:cs="Times New Roman"/>
          <w:b/>
          <w:bCs/>
          <w:lang w:val="fr-FR" w:eastAsia="fr-FR"/>
        </w:rPr>
        <w:t>Sprint 0</w:t>
      </w:r>
      <w:r w:rsidRPr="00DB77DE">
        <w:rPr>
          <w:rFonts w:ascii="Times New Roman" w:eastAsia="Times New Roman" w:hAnsi="Times New Roman" w:cs="Times New Roman"/>
          <w:lang w:val="fr-FR" w:eastAsia="fr-FR"/>
        </w:rPr>
        <w:t xml:space="preserve"> est la phase de lancement du projet, au cours de laquelle les bases techniques, fonctionnelles et organisationnelles sont posées. Il</w:t>
      </w:r>
      <w:r w:rsidRPr="00366605">
        <w:rPr>
          <w:rFonts w:ascii="Times New Roman" w:eastAsia="Times New Roman" w:hAnsi="Times New Roman" w:cs="Times New Roman"/>
          <w:sz w:val="40"/>
          <w:szCs w:val="40"/>
          <w:lang w:val="fr-FR" w:eastAsia="fr-FR"/>
        </w:rPr>
        <w:t xml:space="preserve"> </w:t>
      </w:r>
      <w:r w:rsidRPr="00DB77DE">
        <w:rPr>
          <w:rFonts w:ascii="Times New Roman" w:eastAsia="Times New Roman" w:hAnsi="Times New Roman" w:cs="Times New Roman"/>
          <w:lang w:val="fr-FR" w:eastAsia="fr-FR"/>
        </w:rPr>
        <w:t>s’agit d’une étape cruciale qui permet de définir les grandes lignes de</w:t>
      </w:r>
      <w:r w:rsidRPr="00DB77DE">
        <w:rPr>
          <w:rFonts w:asciiTheme="majorHAnsi" w:eastAsia="Times New Roman" w:hAnsiTheme="majorHAnsi" w:cstheme="majorHAnsi"/>
          <w:lang w:val="fr-FR" w:eastAsia="fr-FR"/>
        </w:rPr>
        <w:t xml:space="preserve"> la</w:t>
      </w:r>
      <w:r w:rsidRPr="00DB77DE">
        <w:rPr>
          <w:rFonts w:ascii="Times New Roman" w:eastAsia="Times New Roman" w:hAnsi="Times New Roman" w:cs="Times New Roman"/>
          <w:lang w:val="fr-FR" w:eastAsia="fr-FR"/>
        </w:rPr>
        <w:t xml:space="preserve"> plateforme, d'analyser les besoins des utilisateurs, et de </w:t>
      </w:r>
      <w:r w:rsidRPr="00DB77DE">
        <w:rPr>
          <w:rFonts w:asciiTheme="majorHAnsi" w:eastAsia="Times New Roman" w:hAnsiTheme="majorHAnsi" w:cstheme="majorHAnsi"/>
          <w:lang w:val="fr-FR" w:eastAsia="fr-FR"/>
        </w:rPr>
        <w:t xml:space="preserve">commencer à modéliser le système selon les exigences du projet </w:t>
      </w:r>
      <w:proofErr w:type="spellStart"/>
      <w:r w:rsidRPr="00DB77DE">
        <w:rPr>
          <w:rFonts w:asciiTheme="majorHAnsi" w:eastAsia="Times New Roman" w:hAnsiTheme="majorHAnsi" w:cstheme="majorHAnsi"/>
          <w:lang w:val="fr-FR" w:eastAsia="fr-FR"/>
        </w:rPr>
        <w:t>AutoPartsHub</w:t>
      </w:r>
      <w:proofErr w:type="spellEnd"/>
      <w:r w:rsidRPr="00DB77DE">
        <w:rPr>
          <w:rFonts w:asciiTheme="majorHAnsi" w:eastAsia="Times New Roman" w:hAnsiTheme="majorHAnsi" w:cstheme="majorHAnsi"/>
          <w:lang w:val="fr-FR" w:eastAsia="fr-FR"/>
        </w:rPr>
        <w:t>.</w:t>
      </w:r>
    </w:p>
    <w:p w:rsidR="00366605" w:rsidRPr="00DB77DE" w:rsidRDefault="00366605" w:rsidP="00366605">
      <w:pPr>
        <w:spacing w:before="100" w:beforeAutospacing="1" w:after="160" w:afterAutospacing="1" w:line="240" w:lineRule="auto"/>
        <w:ind w:left="708"/>
        <w:rPr>
          <w:rFonts w:asciiTheme="majorHAnsi" w:eastAsia="Times New Roman" w:hAnsiTheme="majorHAnsi" w:cstheme="majorHAnsi"/>
          <w:lang w:val="fr-FR" w:eastAsia="fr-FR"/>
        </w:rPr>
      </w:pPr>
      <w:r w:rsidRPr="00DB77DE">
        <w:rPr>
          <w:rFonts w:asciiTheme="majorHAnsi" w:eastAsia="Times New Roman" w:hAnsiTheme="majorHAnsi" w:cstheme="majorHAnsi"/>
          <w:lang w:val="fr-FR" w:eastAsia="fr-FR"/>
        </w:rPr>
        <w:t>Dans ce sprint, l’objectif principal est de bien cerner l’architecture du système et de préparer les outils et environnements nécessaires pour le développement à venir. Ce chapitre décrit les étapes franchies durant ce premier sprint, les choix technologiques effectués, ainsi que la structure fondamentale du projet.</w:t>
      </w:r>
    </w:p>
    <w:p w:rsidR="00366605" w:rsidRPr="00DB77DE" w:rsidRDefault="00366605" w:rsidP="00366605">
      <w:pPr>
        <w:pStyle w:val="CustomSubtitle"/>
        <w:spacing w:before="100" w:beforeAutospacing="1" w:after="160" w:afterAutospacing="1" w:line="240" w:lineRule="auto"/>
        <w:ind w:left="708"/>
        <w:outlineLvl w:val="3"/>
        <w:rPr>
          <w:rFonts w:asciiTheme="majorHAnsi" w:eastAsia="Times New Roman" w:hAnsiTheme="majorHAnsi" w:cstheme="majorHAnsi"/>
          <w:bCs/>
          <w:color w:val="000000" w:themeColor="text1"/>
          <w:sz w:val="22"/>
          <w:lang w:val="fr-FR" w:eastAsia="fr-FR"/>
        </w:rPr>
      </w:pPr>
      <w:r w:rsidRPr="00DB77DE">
        <w:rPr>
          <w:rFonts w:asciiTheme="majorHAnsi" w:eastAsia="Times New Roman" w:hAnsiTheme="majorHAnsi" w:cstheme="majorHAnsi"/>
          <w:bCs/>
          <w:color w:val="000000" w:themeColor="text1"/>
          <w:sz w:val="22"/>
          <w:lang w:val="fr-FR" w:eastAsia="fr-FR"/>
        </w:rPr>
        <w:t>2.2 Analyse des besoins</w:t>
      </w:r>
    </w:p>
    <w:p w:rsidR="00366605" w:rsidRPr="00DB77DE" w:rsidRDefault="00366605" w:rsidP="00366605">
      <w:pPr>
        <w:spacing w:before="100" w:beforeAutospacing="1" w:after="160" w:afterAutospacing="1" w:line="240" w:lineRule="auto"/>
        <w:ind w:left="708"/>
        <w:rPr>
          <w:rFonts w:asciiTheme="majorHAnsi" w:eastAsia="Times New Roman" w:hAnsiTheme="majorHAnsi" w:cstheme="majorHAnsi"/>
          <w:lang w:val="fr-FR" w:eastAsia="fr-FR"/>
        </w:rPr>
      </w:pPr>
      <w:r w:rsidRPr="00DB77DE">
        <w:rPr>
          <w:rFonts w:asciiTheme="majorHAnsi" w:eastAsia="Times New Roman" w:hAnsiTheme="majorHAnsi" w:cstheme="majorHAnsi"/>
          <w:lang w:val="fr-FR" w:eastAsia="fr-FR"/>
        </w:rPr>
        <w:t>La première étape de la conception d’</w:t>
      </w:r>
      <w:proofErr w:type="spellStart"/>
      <w:r w:rsidRPr="00DB77DE">
        <w:rPr>
          <w:rFonts w:asciiTheme="majorHAnsi" w:eastAsia="Times New Roman" w:hAnsiTheme="majorHAnsi" w:cstheme="majorHAnsi"/>
          <w:lang w:val="fr-FR" w:eastAsia="fr-FR"/>
        </w:rPr>
        <w:t>AutoPartsHub</w:t>
      </w:r>
      <w:proofErr w:type="spellEnd"/>
      <w:r w:rsidRPr="00DB77DE">
        <w:rPr>
          <w:rFonts w:asciiTheme="majorHAnsi" w:eastAsia="Times New Roman" w:hAnsiTheme="majorHAnsi" w:cstheme="majorHAnsi"/>
          <w:lang w:val="fr-FR" w:eastAsia="fr-FR"/>
        </w:rPr>
        <w:t xml:space="preserve"> a consisté en une analyse approfondie des besoins, tant fonctionnels que non fonctionnels.</w:t>
      </w:r>
    </w:p>
    <w:p w:rsidR="00366605" w:rsidRPr="00DB77DE" w:rsidRDefault="00366605" w:rsidP="00366605">
      <w:pPr>
        <w:pStyle w:val="CustomSubtitle"/>
        <w:spacing w:before="100" w:beforeAutospacing="1" w:after="160" w:afterAutospacing="1" w:line="240" w:lineRule="auto"/>
        <w:ind w:left="708"/>
        <w:outlineLvl w:val="4"/>
        <w:rPr>
          <w:rFonts w:asciiTheme="majorHAnsi" w:eastAsia="Times New Roman" w:hAnsiTheme="majorHAnsi" w:cstheme="majorHAnsi"/>
          <w:bCs/>
          <w:color w:val="000000" w:themeColor="text1"/>
          <w:sz w:val="22"/>
          <w:lang w:val="fr-FR" w:eastAsia="fr-FR"/>
        </w:rPr>
      </w:pPr>
      <w:r w:rsidRPr="00DB77DE">
        <w:rPr>
          <w:rFonts w:asciiTheme="majorHAnsi" w:eastAsia="Times New Roman" w:hAnsiTheme="majorHAnsi" w:cstheme="majorHAnsi"/>
          <w:bCs/>
          <w:color w:val="000000" w:themeColor="text1"/>
          <w:sz w:val="22"/>
          <w:lang w:val="fr-FR" w:eastAsia="fr-FR"/>
        </w:rPr>
        <w:t>2.2.1 Besoins fonctionnels</w:t>
      </w:r>
    </w:p>
    <w:p w:rsidR="00366605" w:rsidRPr="00DB77DE" w:rsidRDefault="00366605" w:rsidP="00366605">
      <w:pPr>
        <w:spacing w:before="100" w:beforeAutospacing="1" w:after="160" w:afterAutospacing="1" w:line="240" w:lineRule="auto"/>
        <w:ind w:left="708"/>
        <w:rPr>
          <w:rFonts w:asciiTheme="majorHAnsi" w:eastAsia="Times New Roman" w:hAnsiTheme="majorHAnsi" w:cstheme="majorHAnsi"/>
          <w:color w:val="000000" w:themeColor="text1"/>
          <w:lang w:eastAsia="fr-FR"/>
        </w:rPr>
      </w:pPr>
      <w:r w:rsidRPr="00DB77DE">
        <w:rPr>
          <w:rFonts w:asciiTheme="majorHAnsi" w:eastAsia="Times New Roman" w:hAnsiTheme="majorHAnsi" w:cstheme="majorHAnsi"/>
          <w:color w:val="000000" w:themeColor="text1"/>
          <w:lang w:val="fr-FR" w:eastAsia="fr-FR"/>
        </w:rPr>
        <w:t xml:space="preserve">Les besoins fonctionnels se rapportent aux actions principales que les utilisateurs pourront accomplir sur la plateforme. </w:t>
      </w:r>
      <w:proofErr w:type="spellStart"/>
      <w:r w:rsidRPr="00DB77DE">
        <w:rPr>
          <w:rFonts w:asciiTheme="majorHAnsi" w:eastAsia="Times New Roman" w:hAnsiTheme="majorHAnsi" w:cstheme="majorHAnsi"/>
          <w:color w:val="000000" w:themeColor="text1"/>
          <w:lang w:eastAsia="fr-FR"/>
        </w:rPr>
        <w:t>Voici</w:t>
      </w:r>
      <w:proofErr w:type="spellEnd"/>
      <w:r w:rsidRPr="00DB77DE">
        <w:rPr>
          <w:rFonts w:asciiTheme="majorHAnsi" w:eastAsia="Times New Roman" w:hAnsiTheme="majorHAnsi" w:cstheme="majorHAnsi"/>
          <w:color w:val="000000" w:themeColor="text1"/>
          <w:lang w:eastAsia="fr-FR"/>
        </w:rPr>
        <w:t xml:space="preserve"> les </w:t>
      </w:r>
      <w:proofErr w:type="spellStart"/>
      <w:r w:rsidRPr="00DB77DE">
        <w:rPr>
          <w:rFonts w:asciiTheme="majorHAnsi" w:eastAsia="Times New Roman" w:hAnsiTheme="majorHAnsi" w:cstheme="majorHAnsi"/>
          <w:color w:val="000000" w:themeColor="text1"/>
          <w:lang w:eastAsia="fr-FR"/>
        </w:rPr>
        <w:t>principaux</w:t>
      </w:r>
      <w:proofErr w:type="spellEnd"/>
      <w:r w:rsidRPr="00DB77DE">
        <w:rPr>
          <w:rFonts w:asciiTheme="majorHAnsi" w:eastAsia="Times New Roman" w:hAnsiTheme="majorHAnsi" w:cstheme="majorHAnsi"/>
          <w:color w:val="000000" w:themeColor="text1"/>
          <w:lang w:eastAsia="fr-FR"/>
        </w:rPr>
        <w:t xml:space="preserve"> </w:t>
      </w:r>
      <w:proofErr w:type="spellStart"/>
      <w:r w:rsidRPr="00DB77DE">
        <w:rPr>
          <w:rFonts w:asciiTheme="majorHAnsi" w:eastAsia="Times New Roman" w:hAnsiTheme="majorHAnsi" w:cstheme="majorHAnsi"/>
          <w:color w:val="000000" w:themeColor="text1"/>
          <w:lang w:eastAsia="fr-FR"/>
        </w:rPr>
        <w:t>besoins</w:t>
      </w:r>
      <w:proofErr w:type="spellEnd"/>
      <w:r w:rsidRPr="00DB77DE">
        <w:rPr>
          <w:rFonts w:asciiTheme="majorHAnsi" w:eastAsia="Times New Roman" w:hAnsiTheme="majorHAnsi" w:cstheme="majorHAnsi"/>
          <w:color w:val="000000" w:themeColor="text1"/>
          <w:lang w:eastAsia="fr-FR"/>
        </w:rPr>
        <w:t xml:space="preserve"> </w:t>
      </w:r>
      <w:proofErr w:type="gramStart"/>
      <w:r w:rsidRPr="00DB77DE">
        <w:rPr>
          <w:rFonts w:asciiTheme="majorHAnsi" w:eastAsia="Times New Roman" w:hAnsiTheme="majorHAnsi" w:cstheme="majorHAnsi"/>
          <w:color w:val="000000" w:themeColor="text1"/>
          <w:lang w:eastAsia="fr-FR"/>
        </w:rPr>
        <w:t>identifiés :</w:t>
      </w:r>
      <w:proofErr w:type="gramEnd"/>
    </w:p>
    <w:p w:rsidR="00366605" w:rsidRPr="00DB77DE" w:rsidRDefault="00366605" w:rsidP="00366605">
      <w:pPr>
        <w:numPr>
          <w:ilvl w:val="0"/>
          <w:numId w:val="5"/>
        </w:numPr>
        <w:tabs>
          <w:tab w:val="num" w:pos="1428"/>
        </w:tabs>
        <w:spacing w:before="100" w:beforeAutospacing="1" w:after="160" w:afterAutospacing="1" w:line="240" w:lineRule="auto"/>
        <w:ind w:left="1428"/>
        <w:rPr>
          <w:rFonts w:asciiTheme="majorHAnsi" w:eastAsia="Times New Roman" w:hAnsiTheme="majorHAnsi" w:cstheme="majorHAnsi"/>
          <w:lang w:val="fr-FR" w:eastAsia="fr-FR"/>
        </w:rPr>
      </w:pPr>
      <w:r w:rsidRPr="00DB77DE">
        <w:rPr>
          <w:rFonts w:asciiTheme="majorHAnsi" w:eastAsia="Times New Roman" w:hAnsiTheme="majorHAnsi" w:cstheme="majorHAnsi"/>
          <w:b/>
          <w:bCs/>
          <w:lang w:val="fr-FR" w:eastAsia="fr-FR"/>
        </w:rPr>
        <w:t>Recherche de pièces</w:t>
      </w:r>
      <w:r w:rsidRPr="00DB77DE">
        <w:rPr>
          <w:rFonts w:asciiTheme="majorHAnsi" w:eastAsia="Times New Roman" w:hAnsiTheme="majorHAnsi" w:cstheme="majorHAnsi"/>
          <w:lang w:val="fr-FR" w:eastAsia="fr-FR"/>
        </w:rPr>
        <w:t xml:space="preserve"> : Les utilisateurs (particuliers et professionnels) doivent pouvoir rechercher facilement des pièces détachées à l’aide de différents filtres, notamment par </w:t>
      </w:r>
      <w:r w:rsidRPr="00DB77DE">
        <w:rPr>
          <w:rFonts w:asciiTheme="majorHAnsi" w:eastAsia="Times New Roman" w:hAnsiTheme="majorHAnsi" w:cstheme="majorHAnsi"/>
          <w:b/>
          <w:bCs/>
          <w:lang w:val="fr-FR" w:eastAsia="fr-FR"/>
        </w:rPr>
        <w:t>VIN</w:t>
      </w:r>
      <w:r w:rsidRPr="00DB77DE">
        <w:rPr>
          <w:rFonts w:asciiTheme="majorHAnsi" w:eastAsia="Times New Roman" w:hAnsiTheme="majorHAnsi" w:cstheme="majorHAnsi"/>
          <w:lang w:val="fr-FR" w:eastAsia="fr-FR"/>
        </w:rPr>
        <w:t xml:space="preserve"> (Numéro d’identification du véhicule).</w:t>
      </w:r>
    </w:p>
    <w:p w:rsidR="00366605" w:rsidRPr="00DB77DE" w:rsidRDefault="00366605" w:rsidP="00366605">
      <w:pPr>
        <w:numPr>
          <w:ilvl w:val="0"/>
          <w:numId w:val="5"/>
        </w:numPr>
        <w:tabs>
          <w:tab w:val="num" w:pos="1428"/>
        </w:tabs>
        <w:spacing w:before="100" w:beforeAutospacing="1" w:after="160" w:afterAutospacing="1" w:line="240" w:lineRule="auto"/>
        <w:ind w:left="1428"/>
        <w:rPr>
          <w:rFonts w:asciiTheme="majorHAnsi" w:eastAsia="Times New Roman" w:hAnsiTheme="majorHAnsi" w:cstheme="majorHAnsi"/>
          <w:lang w:val="fr-FR" w:eastAsia="fr-FR"/>
        </w:rPr>
      </w:pPr>
      <w:r w:rsidRPr="00DB77DE">
        <w:rPr>
          <w:rFonts w:asciiTheme="majorHAnsi" w:eastAsia="Times New Roman" w:hAnsiTheme="majorHAnsi" w:cstheme="majorHAnsi"/>
          <w:b/>
          <w:bCs/>
          <w:lang w:val="fr-FR" w:eastAsia="fr-FR"/>
        </w:rPr>
        <w:t>Gestion des commandes</w:t>
      </w:r>
      <w:r w:rsidRPr="00DB77DE">
        <w:rPr>
          <w:rFonts w:asciiTheme="majorHAnsi" w:eastAsia="Times New Roman" w:hAnsiTheme="majorHAnsi" w:cstheme="majorHAnsi"/>
          <w:lang w:val="fr-FR" w:eastAsia="fr-FR"/>
        </w:rPr>
        <w:t xml:space="preserve"> : Les utilisateurs doivent pouvoir commander des pièces, suivre leurs commandes et recevoir des notifications sur l’état d’avancement.</w:t>
      </w:r>
    </w:p>
    <w:p w:rsidR="00366605" w:rsidRPr="00DB77DE" w:rsidRDefault="00366605" w:rsidP="00366605">
      <w:pPr>
        <w:numPr>
          <w:ilvl w:val="0"/>
          <w:numId w:val="5"/>
        </w:numPr>
        <w:tabs>
          <w:tab w:val="num" w:pos="1428"/>
        </w:tabs>
        <w:spacing w:before="100" w:beforeAutospacing="1" w:after="160" w:afterAutospacing="1" w:line="240" w:lineRule="auto"/>
        <w:ind w:left="1428"/>
        <w:rPr>
          <w:rFonts w:asciiTheme="majorHAnsi" w:eastAsia="Times New Roman" w:hAnsiTheme="majorHAnsi" w:cstheme="majorHAnsi"/>
          <w:lang w:val="fr-FR" w:eastAsia="fr-FR"/>
        </w:rPr>
      </w:pPr>
      <w:r w:rsidRPr="00DB77DE">
        <w:rPr>
          <w:rFonts w:asciiTheme="majorHAnsi" w:eastAsia="Times New Roman" w:hAnsiTheme="majorHAnsi" w:cstheme="majorHAnsi"/>
          <w:b/>
          <w:bCs/>
          <w:lang w:val="fr-FR" w:eastAsia="fr-FR"/>
        </w:rPr>
        <w:t>Paiement en ligne</w:t>
      </w:r>
      <w:r w:rsidRPr="00DB77DE">
        <w:rPr>
          <w:rFonts w:asciiTheme="majorHAnsi" w:eastAsia="Times New Roman" w:hAnsiTheme="majorHAnsi" w:cstheme="majorHAnsi"/>
          <w:lang w:val="fr-FR" w:eastAsia="fr-FR"/>
        </w:rPr>
        <w:t xml:space="preserve"> : Un système de paiement sécurisé est indispensable, permettant aux utilisateurs d’effectuer des paiements pour leurs commandes de manière fluide et sécurisée.</w:t>
      </w:r>
    </w:p>
    <w:p w:rsidR="00366605" w:rsidRPr="00366605" w:rsidRDefault="00366605" w:rsidP="00366605">
      <w:pPr>
        <w:numPr>
          <w:ilvl w:val="0"/>
          <w:numId w:val="5"/>
        </w:numPr>
        <w:tabs>
          <w:tab w:val="num" w:pos="1428"/>
        </w:tabs>
        <w:spacing w:before="100" w:beforeAutospacing="1" w:after="160" w:afterAutospacing="1" w:line="240" w:lineRule="auto"/>
        <w:ind w:left="1428"/>
        <w:rPr>
          <w:rFonts w:ascii="Times New Roman" w:eastAsia="Times New Roman" w:hAnsi="Times New Roman" w:cs="Times New Roman"/>
          <w:sz w:val="40"/>
          <w:szCs w:val="40"/>
          <w:lang w:val="fr-FR" w:eastAsia="fr-FR"/>
        </w:rPr>
      </w:pPr>
      <w:r w:rsidRPr="00DB77DE">
        <w:rPr>
          <w:rFonts w:asciiTheme="majorHAnsi" w:eastAsia="Times New Roman" w:hAnsiTheme="majorHAnsi" w:cstheme="majorHAnsi"/>
          <w:b/>
          <w:bCs/>
          <w:lang w:val="fr-FR" w:eastAsia="fr-FR"/>
        </w:rPr>
        <w:t>Authentification utilisateurs</w:t>
      </w:r>
      <w:r w:rsidRPr="00DB77DE">
        <w:rPr>
          <w:rFonts w:asciiTheme="majorHAnsi" w:eastAsia="Times New Roman" w:hAnsiTheme="majorHAnsi" w:cstheme="majorHAnsi"/>
          <w:lang w:val="fr-FR" w:eastAsia="fr-FR"/>
        </w:rPr>
        <w:t xml:space="preserve"> : Un système d'authentification sécurisé (via JWT) permet aux utilisateurs de se connecter à leur compte et d'accéder à des fonctionnalités spécifiques</w:t>
      </w:r>
      <w:r w:rsidRPr="00366605">
        <w:rPr>
          <w:rFonts w:ascii="Times New Roman" w:eastAsia="Times New Roman" w:hAnsi="Times New Roman" w:cs="Times New Roman"/>
          <w:sz w:val="40"/>
          <w:szCs w:val="40"/>
          <w:lang w:val="fr-FR" w:eastAsia="fr-FR"/>
        </w:rPr>
        <w:t xml:space="preserve"> </w:t>
      </w:r>
      <w:r w:rsidRPr="00DB77DE">
        <w:rPr>
          <w:rFonts w:asciiTheme="majorHAnsi" w:eastAsia="Times New Roman" w:hAnsiTheme="majorHAnsi" w:cstheme="majorHAnsi"/>
          <w:lang w:val="fr-FR" w:eastAsia="fr-FR"/>
        </w:rPr>
        <w:t>selon leur rôle (client, administrateur, technicien).</w:t>
      </w:r>
    </w:p>
    <w:p w:rsidR="00366605" w:rsidRPr="00DB77DE" w:rsidRDefault="00366605" w:rsidP="00977B43">
      <w:pPr>
        <w:pStyle w:val="CustomSubtitle"/>
        <w:spacing w:before="100" w:beforeAutospacing="1" w:after="160" w:afterAutospacing="1" w:line="240" w:lineRule="auto"/>
        <w:ind w:left="708"/>
        <w:outlineLvl w:val="4"/>
        <w:rPr>
          <w:rFonts w:asciiTheme="majorHAnsi" w:eastAsia="Times New Roman" w:hAnsiTheme="majorHAnsi" w:cstheme="majorHAnsi"/>
          <w:bCs/>
          <w:color w:val="000000" w:themeColor="text1"/>
          <w:sz w:val="22"/>
          <w:lang w:val="fr-FR" w:eastAsia="fr-FR"/>
        </w:rPr>
      </w:pPr>
      <w:r w:rsidRPr="00DB77DE">
        <w:rPr>
          <w:rFonts w:asciiTheme="majorHAnsi" w:eastAsia="Times New Roman" w:hAnsiTheme="majorHAnsi" w:cstheme="majorHAnsi"/>
          <w:bCs/>
          <w:color w:val="000000" w:themeColor="text1"/>
          <w:sz w:val="22"/>
          <w:lang w:val="fr-FR" w:eastAsia="fr-FR"/>
        </w:rPr>
        <w:t>2.2.2 Besoins non fonctionnels</w:t>
      </w:r>
    </w:p>
    <w:p w:rsidR="00366605" w:rsidRPr="00DB77DE" w:rsidRDefault="00366605" w:rsidP="00366605">
      <w:pPr>
        <w:spacing w:before="100" w:beforeAutospacing="1" w:after="160" w:afterAutospacing="1" w:line="240" w:lineRule="auto"/>
        <w:ind w:left="708"/>
        <w:rPr>
          <w:rFonts w:asciiTheme="majorHAnsi" w:eastAsia="Times New Roman" w:hAnsiTheme="majorHAnsi" w:cstheme="majorHAnsi"/>
          <w:color w:val="000000" w:themeColor="text1"/>
          <w:lang w:val="fr-FR" w:eastAsia="fr-FR"/>
        </w:rPr>
      </w:pPr>
      <w:r w:rsidRPr="00DB77DE">
        <w:rPr>
          <w:rFonts w:asciiTheme="majorHAnsi" w:eastAsia="Times New Roman" w:hAnsiTheme="majorHAnsi" w:cstheme="majorHAnsi"/>
          <w:color w:val="000000" w:themeColor="text1"/>
          <w:lang w:val="fr-FR" w:eastAsia="fr-FR"/>
        </w:rPr>
        <w:t>Les besoins non fonctionnels sont liés à la performance, la sécurité et la fiabilité du système :</w:t>
      </w:r>
    </w:p>
    <w:p w:rsidR="00366605" w:rsidRPr="00DB77DE" w:rsidRDefault="00366605" w:rsidP="00366605">
      <w:pPr>
        <w:numPr>
          <w:ilvl w:val="0"/>
          <w:numId w:val="6"/>
        </w:numPr>
        <w:tabs>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DB77DE">
        <w:rPr>
          <w:rFonts w:asciiTheme="majorHAnsi" w:eastAsia="Times New Roman" w:hAnsiTheme="majorHAnsi" w:cstheme="majorHAnsi"/>
          <w:b/>
          <w:bCs/>
          <w:color w:val="000000" w:themeColor="text1"/>
          <w:lang w:val="fr-FR" w:eastAsia="fr-FR"/>
        </w:rPr>
        <w:t>Temps de réponse</w:t>
      </w:r>
      <w:r w:rsidRPr="00DB77DE">
        <w:rPr>
          <w:rFonts w:asciiTheme="majorHAnsi" w:eastAsia="Times New Roman" w:hAnsiTheme="majorHAnsi" w:cstheme="majorHAnsi"/>
          <w:color w:val="000000" w:themeColor="text1"/>
          <w:lang w:val="fr-FR" w:eastAsia="fr-FR"/>
        </w:rPr>
        <w:t xml:space="preserve"> : Le système doit répondre aux requêtes des utilisateurs en moins de 2 secondes.</w:t>
      </w:r>
    </w:p>
    <w:p w:rsidR="00366605" w:rsidRPr="00DB77DE" w:rsidRDefault="00366605" w:rsidP="00366605">
      <w:pPr>
        <w:numPr>
          <w:ilvl w:val="0"/>
          <w:numId w:val="6"/>
        </w:numPr>
        <w:tabs>
          <w:tab w:val="num" w:pos="1428"/>
        </w:tabs>
        <w:spacing w:before="100" w:beforeAutospacing="1" w:after="160" w:afterAutospacing="1" w:line="240" w:lineRule="auto"/>
        <w:ind w:left="1428"/>
        <w:rPr>
          <w:rFonts w:asciiTheme="majorHAnsi" w:eastAsia="Times New Roman" w:hAnsiTheme="majorHAnsi" w:cstheme="majorHAnsi"/>
          <w:lang w:val="fr-FR" w:eastAsia="fr-FR"/>
        </w:rPr>
      </w:pPr>
      <w:r w:rsidRPr="00DB77DE">
        <w:rPr>
          <w:rFonts w:asciiTheme="majorHAnsi" w:eastAsia="Times New Roman" w:hAnsiTheme="majorHAnsi" w:cstheme="majorHAnsi"/>
          <w:b/>
          <w:bCs/>
          <w:lang w:val="fr-FR" w:eastAsia="fr-FR"/>
        </w:rPr>
        <w:t>Uptime</w:t>
      </w:r>
      <w:r w:rsidRPr="00DB77DE">
        <w:rPr>
          <w:rFonts w:asciiTheme="majorHAnsi" w:eastAsia="Times New Roman" w:hAnsiTheme="majorHAnsi" w:cstheme="majorHAnsi"/>
          <w:lang w:val="fr-FR" w:eastAsia="fr-FR"/>
        </w:rPr>
        <w:t xml:space="preserve"> : Le système doit garantir une disponibilité de 99,9% pour assurer un service sans interruption.</w:t>
      </w:r>
    </w:p>
    <w:p w:rsidR="00977B43" w:rsidRPr="00977B43" w:rsidRDefault="00366605" w:rsidP="00977B43">
      <w:pPr>
        <w:numPr>
          <w:ilvl w:val="0"/>
          <w:numId w:val="6"/>
        </w:numPr>
        <w:tabs>
          <w:tab w:val="num" w:pos="1428"/>
        </w:tabs>
        <w:spacing w:before="100" w:beforeAutospacing="1" w:after="160" w:afterAutospacing="1" w:line="240" w:lineRule="auto"/>
        <w:ind w:left="1428"/>
        <w:rPr>
          <w:rFonts w:ascii="Times New Roman" w:eastAsia="Times New Roman" w:hAnsi="Times New Roman" w:cs="Times New Roman"/>
          <w:sz w:val="40"/>
          <w:szCs w:val="40"/>
          <w:lang w:val="fr-FR" w:eastAsia="fr-FR"/>
        </w:rPr>
      </w:pPr>
      <w:r w:rsidRPr="00DB77DE">
        <w:rPr>
          <w:rFonts w:asciiTheme="majorHAnsi" w:eastAsia="Times New Roman" w:hAnsiTheme="majorHAnsi" w:cstheme="majorHAnsi"/>
          <w:b/>
          <w:bCs/>
          <w:lang w:val="fr-FR" w:eastAsia="fr-FR"/>
        </w:rPr>
        <w:t>Sécurité</w:t>
      </w:r>
      <w:r w:rsidRPr="00DB77DE">
        <w:rPr>
          <w:rFonts w:asciiTheme="majorHAnsi" w:eastAsia="Times New Roman" w:hAnsiTheme="majorHAnsi" w:cstheme="majorHAnsi"/>
          <w:lang w:val="fr-FR" w:eastAsia="fr-FR"/>
        </w:rPr>
        <w:t xml:space="preserve"> : La plateforme doit respecter les normes </w:t>
      </w:r>
      <w:r w:rsidRPr="00DB77DE">
        <w:rPr>
          <w:rFonts w:asciiTheme="majorHAnsi" w:eastAsia="Times New Roman" w:hAnsiTheme="majorHAnsi" w:cstheme="majorHAnsi"/>
          <w:b/>
          <w:bCs/>
          <w:lang w:val="fr-FR" w:eastAsia="fr-FR"/>
        </w:rPr>
        <w:t>PCI-DSS</w:t>
      </w:r>
      <w:r w:rsidRPr="00DB77DE">
        <w:rPr>
          <w:rFonts w:asciiTheme="majorHAnsi" w:eastAsia="Times New Roman" w:hAnsiTheme="majorHAnsi" w:cstheme="majorHAnsi"/>
          <w:lang w:val="fr-FR" w:eastAsia="fr-FR"/>
        </w:rPr>
        <w:t xml:space="preserve"> pour garantir la sécurité des</w:t>
      </w:r>
      <w:r w:rsidRPr="00366605">
        <w:rPr>
          <w:rFonts w:ascii="Times New Roman" w:eastAsia="Times New Roman" w:hAnsi="Times New Roman" w:cs="Times New Roman"/>
          <w:sz w:val="40"/>
          <w:szCs w:val="40"/>
          <w:lang w:val="fr-FR" w:eastAsia="fr-FR"/>
        </w:rPr>
        <w:t xml:space="preserve"> </w:t>
      </w:r>
      <w:r w:rsidRPr="00DB77DE">
        <w:rPr>
          <w:rFonts w:asciiTheme="majorHAnsi" w:eastAsia="Times New Roman" w:hAnsiTheme="majorHAnsi" w:cstheme="majorHAnsi"/>
          <w:lang w:val="fr-FR" w:eastAsia="fr-FR"/>
        </w:rPr>
        <w:t>informations sensibles et des paiements des utilisateurs.</w:t>
      </w:r>
    </w:p>
    <w:p w:rsidR="00977B43" w:rsidRDefault="00366605" w:rsidP="00977B43">
      <w:pPr>
        <w:pStyle w:val="CustomSubtitle"/>
        <w:spacing w:before="100" w:beforeAutospacing="1" w:after="160" w:afterAutospacing="1" w:line="240" w:lineRule="auto"/>
        <w:outlineLvl w:val="4"/>
        <w:rPr>
          <w:rFonts w:asciiTheme="majorHAnsi" w:eastAsia="Times New Roman" w:hAnsiTheme="majorHAnsi" w:cstheme="majorHAnsi"/>
          <w:bCs/>
          <w:color w:val="000000" w:themeColor="text1"/>
          <w:sz w:val="22"/>
          <w:lang w:val="fr-FR" w:eastAsia="fr-FR"/>
        </w:rPr>
      </w:pPr>
      <w:r w:rsidRPr="00DB77DE">
        <w:rPr>
          <w:rFonts w:asciiTheme="majorHAnsi" w:eastAsia="Times New Roman" w:hAnsiTheme="majorHAnsi" w:cstheme="majorHAnsi"/>
          <w:bCs/>
          <w:color w:val="000000" w:themeColor="text1"/>
          <w:sz w:val="22"/>
          <w:lang w:val="fr-FR" w:eastAsia="fr-FR"/>
        </w:rPr>
        <w:t>2.3.1 Cas d’utilisation général</w:t>
      </w:r>
    </w:p>
    <w:p w:rsidR="00366605" w:rsidRPr="00977B43" w:rsidRDefault="00366605" w:rsidP="00977B43">
      <w:pPr>
        <w:pStyle w:val="CustomSubtitle"/>
        <w:spacing w:before="100" w:beforeAutospacing="1" w:after="160" w:afterAutospacing="1" w:line="240" w:lineRule="auto"/>
        <w:outlineLvl w:val="4"/>
        <w:rPr>
          <w:rFonts w:asciiTheme="majorHAnsi" w:eastAsia="Times New Roman" w:hAnsiTheme="majorHAnsi" w:cstheme="majorHAnsi"/>
          <w:b w:val="0"/>
          <w:bCs/>
          <w:color w:val="000000" w:themeColor="text1"/>
          <w:sz w:val="22"/>
          <w:lang w:val="fr-FR" w:eastAsia="fr-FR"/>
        </w:rPr>
      </w:pPr>
      <w:r w:rsidRPr="00977B43">
        <w:rPr>
          <w:rFonts w:asciiTheme="majorHAnsi" w:eastAsia="Times New Roman" w:hAnsiTheme="majorHAnsi" w:cstheme="majorHAnsi"/>
          <w:b w:val="0"/>
          <w:bCs/>
          <w:color w:val="000000" w:themeColor="text1"/>
          <w:sz w:val="22"/>
          <w:lang w:val="fr-FR" w:eastAsia="fr-FR"/>
        </w:rPr>
        <w:lastRenderedPageBreak/>
        <w:t xml:space="preserve">Les diagrammes de cas d'utilisation permettent de visualiser les interactions entre les différents acteurs du système (utilisateurs, administrateurs, techniciens, etc.). Voici un aperçu des cas d’utilisation définis pour </w:t>
      </w:r>
      <w:proofErr w:type="spellStart"/>
      <w:r w:rsidRPr="00977B43">
        <w:rPr>
          <w:rFonts w:asciiTheme="majorHAnsi" w:eastAsia="Times New Roman" w:hAnsiTheme="majorHAnsi" w:cstheme="majorHAnsi"/>
          <w:b w:val="0"/>
          <w:bCs/>
          <w:color w:val="000000" w:themeColor="text1"/>
          <w:sz w:val="22"/>
          <w:lang w:val="fr-FR" w:eastAsia="fr-FR"/>
        </w:rPr>
        <w:t>AutoPartsHub</w:t>
      </w:r>
      <w:proofErr w:type="spellEnd"/>
      <w:r w:rsidRPr="00977B43">
        <w:rPr>
          <w:rFonts w:asciiTheme="majorHAnsi" w:eastAsia="Times New Roman" w:hAnsiTheme="majorHAnsi" w:cstheme="majorHAnsi"/>
          <w:b w:val="0"/>
          <w:bCs/>
          <w:color w:val="000000" w:themeColor="text1"/>
          <w:sz w:val="22"/>
          <w:lang w:val="fr-FR" w:eastAsia="fr-FR"/>
        </w:rPr>
        <w:t>.</w:t>
      </w:r>
    </w:p>
    <w:p w:rsidR="00366605" w:rsidRDefault="00366605" w:rsidP="00366605">
      <w:pPr>
        <w:spacing w:before="100" w:beforeAutospacing="1" w:after="160" w:afterAutospacing="1" w:line="240" w:lineRule="auto"/>
        <w:ind w:left="708"/>
        <w:rPr>
          <w:rFonts w:ascii="Times New Roman" w:eastAsia="Times New Roman" w:hAnsi="Times New Roman" w:cs="Times New Roman"/>
          <w:sz w:val="40"/>
          <w:szCs w:val="40"/>
          <w:lang w:val="fr-FR" w:eastAsia="fr-FR"/>
        </w:rPr>
      </w:pPr>
    </w:p>
    <w:p w:rsidR="00366605" w:rsidRDefault="00366605" w:rsidP="00366605">
      <w:pPr>
        <w:pStyle w:val="CustomSubtitle"/>
        <w:spacing w:before="100" w:beforeAutospacing="1" w:after="160" w:afterAutospacing="1" w:line="240" w:lineRule="auto"/>
        <w:ind w:left="708"/>
        <w:outlineLvl w:val="3"/>
        <w:rPr>
          <w:rFonts w:ascii="Times New Roman" w:eastAsia="Times New Roman" w:hAnsi="Times New Roman" w:cs="Times New Roman"/>
          <w:bCs/>
          <w:sz w:val="40"/>
          <w:szCs w:val="40"/>
          <w:lang w:val="fr-FR" w:eastAsia="fr-FR"/>
        </w:rPr>
      </w:pPr>
    </w:p>
    <w:p w:rsidR="00366605" w:rsidRDefault="00977B43" w:rsidP="00366605">
      <w:pPr>
        <w:pStyle w:val="CustomSubtitle"/>
        <w:spacing w:before="100" w:beforeAutospacing="1" w:after="160" w:afterAutospacing="1" w:line="240" w:lineRule="auto"/>
        <w:ind w:left="708"/>
        <w:outlineLvl w:val="3"/>
        <w:rPr>
          <w:rFonts w:ascii="Times New Roman" w:eastAsia="Times New Roman" w:hAnsi="Times New Roman" w:cs="Times New Roman"/>
          <w:bCs/>
          <w:sz w:val="40"/>
          <w:szCs w:val="40"/>
          <w:lang w:val="fr-FR" w:eastAsia="fr-FR"/>
        </w:rPr>
      </w:pPr>
      <w:r>
        <w:rPr>
          <w:rFonts w:ascii="Times New Roman" w:eastAsia="Times New Roman" w:hAnsi="Times New Roman" w:cs="Times New Roman"/>
          <w:noProof/>
          <w:sz w:val="40"/>
          <w:szCs w:val="40"/>
        </w:rPr>
        <w:drawing>
          <wp:inline distT="0" distB="0" distL="0" distR="0" wp14:anchorId="754CDC5F" wp14:editId="20AF177C">
            <wp:extent cx="6217920" cy="6285774"/>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5-05-11 193640.png"/>
                    <pic:cNvPicPr/>
                  </pic:nvPicPr>
                  <pic:blipFill>
                    <a:blip r:embed="rId7"/>
                    <a:stretch>
                      <a:fillRect/>
                    </a:stretch>
                  </pic:blipFill>
                  <pic:spPr>
                    <a:xfrm>
                      <a:off x="0" y="0"/>
                      <a:ext cx="6220465" cy="6288347"/>
                    </a:xfrm>
                    <a:prstGeom prst="rect">
                      <a:avLst/>
                    </a:prstGeom>
                  </pic:spPr>
                </pic:pic>
              </a:graphicData>
            </a:graphic>
          </wp:inline>
        </w:drawing>
      </w:r>
    </w:p>
    <w:p w:rsidR="00366605" w:rsidRDefault="00366605" w:rsidP="00366605">
      <w:pPr>
        <w:pStyle w:val="CustomSubtitle"/>
        <w:spacing w:before="100" w:beforeAutospacing="1" w:after="160" w:afterAutospacing="1" w:line="240" w:lineRule="auto"/>
        <w:ind w:left="708"/>
        <w:outlineLvl w:val="3"/>
        <w:rPr>
          <w:rFonts w:ascii="Times New Roman" w:eastAsia="Times New Roman" w:hAnsi="Times New Roman" w:cs="Times New Roman"/>
          <w:bCs/>
          <w:sz w:val="40"/>
          <w:szCs w:val="40"/>
          <w:lang w:val="fr-FR" w:eastAsia="fr-FR"/>
        </w:rPr>
      </w:pPr>
    </w:p>
    <w:p w:rsidR="00366605" w:rsidRDefault="00366605" w:rsidP="00366605">
      <w:pPr>
        <w:pStyle w:val="CustomSubtitle"/>
        <w:spacing w:before="100" w:beforeAutospacing="1" w:after="160" w:afterAutospacing="1" w:line="240" w:lineRule="auto"/>
        <w:ind w:left="708"/>
        <w:outlineLvl w:val="3"/>
        <w:rPr>
          <w:rFonts w:ascii="Times New Roman" w:eastAsia="Times New Roman" w:hAnsi="Times New Roman" w:cs="Times New Roman"/>
          <w:bCs/>
          <w:sz w:val="40"/>
          <w:szCs w:val="40"/>
          <w:lang w:val="fr-FR" w:eastAsia="fr-FR"/>
        </w:rPr>
      </w:pPr>
    </w:p>
    <w:p w:rsidR="00366605" w:rsidRPr="00DB77DE" w:rsidRDefault="00366605" w:rsidP="00977B43">
      <w:pPr>
        <w:spacing w:before="100" w:beforeAutospacing="1" w:after="160" w:afterAutospacing="1" w:line="240" w:lineRule="auto"/>
        <w:rPr>
          <w:rFonts w:asciiTheme="majorHAnsi" w:eastAsia="Times New Roman" w:hAnsiTheme="majorHAnsi" w:cstheme="majorHAnsi"/>
          <w:lang w:val="fr-FR" w:eastAsia="fr-FR"/>
        </w:rPr>
      </w:pPr>
      <w:r w:rsidRPr="00DB77DE">
        <w:rPr>
          <w:rFonts w:asciiTheme="majorHAnsi" w:eastAsia="Times New Roman" w:hAnsiTheme="majorHAnsi" w:cstheme="majorHAnsi"/>
          <w:b/>
          <w:bCs/>
          <w:lang w:val="fr-FR" w:eastAsia="fr-FR"/>
        </w:rPr>
        <w:lastRenderedPageBreak/>
        <w:t>Acteurs</w:t>
      </w:r>
      <w:r w:rsidRPr="00DB77DE">
        <w:rPr>
          <w:rFonts w:asciiTheme="majorHAnsi" w:eastAsia="Times New Roman" w:hAnsiTheme="majorHAnsi" w:cstheme="majorHAnsi"/>
          <w:lang w:val="fr-FR" w:eastAsia="fr-FR"/>
        </w:rPr>
        <w:t xml:space="preserve"> :</w:t>
      </w:r>
    </w:p>
    <w:p w:rsidR="00366605" w:rsidRPr="00DB77DE" w:rsidRDefault="00366605" w:rsidP="00366605">
      <w:pPr>
        <w:numPr>
          <w:ilvl w:val="0"/>
          <w:numId w:val="7"/>
        </w:numPr>
        <w:tabs>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DB77DE">
        <w:rPr>
          <w:rFonts w:asciiTheme="majorHAnsi" w:eastAsia="Times New Roman" w:hAnsiTheme="majorHAnsi" w:cstheme="majorHAnsi"/>
          <w:b/>
          <w:bCs/>
          <w:color w:val="000000" w:themeColor="text1"/>
          <w:lang w:val="fr-FR" w:eastAsia="fr-FR"/>
        </w:rPr>
        <w:t>Client</w:t>
      </w:r>
      <w:r w:rsidRPr="00DB77DE">
        <w:rPr>
          <w:rFonts w:asciiTheme="majorHAnsi" w:eastAsia="Times New Roman" w:hAnsiTheme="majorHAnsi" w:cstheme="majorHAnsi"/>
          <w:color w:val="000000" w:themeColor="text1"/>
          <w:lang w:val="fr-FR" w:eastAsia="fr-FR"/>
        </w:rPr>
        <w:t xml:space="preserve"> : Recherche des pièces, passe des commandes, effectue des paiements.</w:t>
      </w:r>
    </w:p>
    <w:p w:rsidR="00366605" w:rsidRPr="00DB77DE" w:rsidRDefault="00366605" w:rsidP="00366605">
      <w:pPr>
        <w:numPr>
          <w:ilvl w:val="0"/>
          <w:numId w:val="7"/>
        </w:numPr>
        <w:tabs>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DB77DE">
        <w:rPr>
          <w:rFonts w:asciiTheme="majorHAnsi" w:eastAsia="Times New Roman" w:hAnsiTheme="majorHAnsi" w:cstheme="majorHAnsi"/>
          <w:b/>
          <w:bCs/>
          <w:color w:val="000000" w:themeColor="text1"/>
          <w:lang w:val="fr-FR" w:eastAsia="fr-FR"/>
        </w:rPr>
        <w:t>Admin</w:t>
      </w:r>
      <w:r w:rsidRPr="00DB77DE">
        <w:rPr>
          <w:rFonts w:asciiTheme="majorHAnsi" w:eastAsia="Times New Roman" w:hAnsiTheme="majorHAnsi" w:cstheme="majorHAnsi"/>
          <w:color w:val="000000" w:themeColor="text1"/>
          <w:lang w:val="fr-FR" w:eastAsia="fr-FR"/>
        </w:rPr>
        <w:t xml:space="preserve"> : Gère les stocks, valide les commandes, suit les transactions.</w:t>
      </w:r>
    </w:p>
    <w:p w:rsidR="00366605" w:rsidRPr="00DB77DE" w:rsidRDefault="00366605" w:rsidP="00366605">
      <w:pPr>
        <w:numPr>
          <w:ilvl w:val="0"/>
          <w:numId w:val="7"/>
        </w:numPr>
        <w:tabs>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DB77DE">
        <w:rPr>
          <w:rFonts w:asciiTheme="majorHAnsi" w:eastAsia="Times New Roman" w:hAnsiTheme="majorHAnsi" w:cstheme="majorHAnsi"/>
          <w:b/>
          <w:bCs/>
          <w:color w:val="000000" w:themeColor="text1"/>
          <w:lang w:val="fr-FR" w:eastAsia="fr-FR"/>
        </w:rPr>
        <w:t>Technicien</w:t>
      </w:r>
      <w:r w:rsidRPr="00DB77DE">
        <w:rPr>
          <w:rFonts w:asciiTheme="majorHAnsi" w:eastAsia="Times New Roman" w:hAnsiTheme="majorHAnsi" w:cstheme="majorHAnsi"/>
          <w:color w:val="000000" w:themeColor="text1"/>
          <w:lang w:val="fr-FR" w:eastAsia="fr-FR"/>
        </w:rPr>
        <w:t xml:space="preserve"> : Vérifie l’authenticité des pièces, assure la gestion technique du catalogue.</w:t>
      </w:r>
    </w:p>
    <w:p w:rsidR="00366605" w:rsidRPr="00DB77DE" w:rsidRDefault="00366605" w:rsidP="00366605">
      <w:pPr>
        <w:spacing w:before="100" w:beforeAutospacing="1" w:after="160" w:afterAutospacing="1" w:line="240" w:lineRule="auto"/>
        <w:ind w:left="708"/>
        <w:rPr>
          <w:rFonts w:asciiTheme="majorHAnsi" w:eastAsia="Times New Roman" w:hAnsiTheme="majorHAnsi" w:cstheme="majorHAnsi"/>
          <w:color w:val="000000" w:themeColor="text1"/>
          <w:lang w:eastAsia="fr-FR"/>
        </w:rPr>
      </w:pPr>
      <w:proofErr w:type="gramStart"/>
      <w:r w:rsidRPr="00DB77DE">
        <w:rPr>
          <w:rFonts w:asciiTheme="majorHAnsi" w:eastAsia="Times New Roman" w:hAnsiTheme="majorHAnsi" w:cstheme="majorHAnsi"/>
          <w:b/>
          <w:bCs/>
          <w:color w:val="000000" w:themeColor="text1"/>
          <w:lang w:eastAsia="fr-FR"/>
        </w:rPr>
        <w:t>Cas</w:t>
      </w:r>
      <w:r w:rsidRPr="00DB77DE">
        <w:rPr>
          <w:rFonts w:asciiTheme="majorHAnsi" w:eastAsia="Times New Roman" w:hAnsiTheme="majorHAnsi" w:cstheme="majorHAnsi"/>
          <w:color w:val="000000" w:themeColor="text1"/>
          <w:lang w:eastAsia="fr-FR"/>
        </w:rPr>
        <w:t xml:space="preserve"> :</w:t>
      </w:r>
      <w:proofErr w:type="gramEnd"/>
    </w:p>
    <w:p w:rsidR="00366605" w:rsidRPr="00DB77DE" w:rsidRDefault="00366605" w:rsidP="00366605">
      <w:pPr>
        <w:numPr>
          <w:ilvl w:val="0"/>
          <w:numId w:val="8"/>
        </w:numPr>
        <w:tabs>
          <w:tab w:val="clear" w:pos="1440"/>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DB77DE">
        <w:rPr>
          <w:rFonts w:asciiTheme="majorHAnsi" w:eastAsia="Times New Roman" w:hAnsiTheme="majorHAnsi" w:cstheme="majorHAnsi"/>
          <w:b/>
          <w:bCs/>
          <w:color w:val="000000" w:themeColor="text1"/>
          <w:lang w:val="fr-FR" w:eastAsia="fr-FR"/>
        </w:rPr>
        <w:t>Commander</w:t>
      </w:r>
      <w:r w:rsidRPr="00DB77DE">
        <w:rPr>
          <w:rFonts w:asciiTheme="majorHAnsi" w:eastAsia="Times New Roman" w:hAnsiTheme="majorHAnsi" w:cstheme="majorHAnsi"/>
          <w:color w:val="000000" w:themeColor="text1"/>
          <w:lang w:val="fr-FR" w:eastAsia="fr-FR"/>
        </w:rPr>
        <w:t xml:space="preserve"> : Le client choisit une pièce, l'ajoute à son panier et procède au paiement.</w:t>
      </w:r>
    </w:p>
    <w:p w:rsidR="00366605" w:rsidRPr="00DB77DE" w:rsidRDefault="00366605" w:rsidP="00366605">
      <w:pPr>
        <w:numPr>
          <w:ilvl w:val="0"/>
          <w:numId w:val="8"/>
        </w:numPr>
        <w:tabs>
          <w:tab w:val="clear" w:pos="1440"/>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DB77DE">
        <w:rPr>
          <w:rFonts w:asciiTheme="majorHAnsi" w:eastAsia="Times New Roman" w:hAnsiTheme="majorHAnsi" w:cstheme="majorHAnsi"/>
          <w:b/>
          <w:bCs/>
          <w:color w:val="000000" w:themeColor="text1"/>
          <w:lang w:val="fr-FR" w:eastAsia="fr-FR"/>
        </w:rPr>
        <w:t>Vérifier authenticité</w:t>
      </w:r>
      <w:r w:rsidRPr="00DB77DE">
        <w:rPr>
          <w:rFonts w:asciiTheme="majorHAnsi" w:eastAsia="Times New Roman" w:hAnsiTheme="majorHAnsi" w:cstheme="majorHAnsi"/>
          <w:color w:val="000000" w:themeColor="text1"/>
          <w:lang w:val="fr-FR" w:eastAsia="fr-FR"/>
        </w:rPr>
        <w:t xml:space="preserve"> : Le technicien utilise la blockchain pour vérifier l’origine et l’authenticité des pièces.</w:t>
      </w:r>
    </w:p>
    <w:p w:rsidR="00366605" w:rsidRPr="00DB77DE" w:rsidRDefault="00366605" w:rsidP="00366605">
      <w:pPr>
        <w:numPr>
          <w:ilvl w:val="0"/>
          <w:numId w:val="8"/>
        </w:numPr>
        <w:tabs>
          <w:tab w:val="clear" w:pos="1440"/>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DB77DE">
        <w:rPr>
          <w:rFonts w:asciiTheme="majorHAnsi" w:eastAsia="Times New Roman" w:hAnsiTheme="majorHAnsi" w:cstheme="majorHAnsi"/>
          <w:b/>
          <w:bCs/>
          <w:color w:val="000000" w:themeColor="text1"/>
          <w:lang w:val="fr-FR" w:eastAsia="fr-FR"/>
        </w:rPr>
        <w:t>Gérer stock</w:t>
      </w:r>
      <w:r w:rsidRPr="00DB77DE">
        <w:rPr>
          <w:rFonts w:asciiTheme="majorHAnsi" w:eastAsia="Times New Roman" w:hAnsiTheme="majorHAnsi" w:cstheme="majorHAnsi"/>
          <w:color w:val="000000" w:themeColor="text1"/>
          <w:lang w:val="fr-FR" w:eastAsia="fr-FR"/>
        </w:rPr>
        <w:t xml:space="preserve"> : L’admin ajuste les niveaux de stock et effectue les réapprovisionnements.</w:t>
      </w:r>
    </w:p>
    <w:p w:rsidR="00366605" w:rsidRPr="00DB77DE" w:rsidRDefault="00366605" w:rsidP="00366605">
      <w:pPr>
        <w:pStyle w:val="CustomSubtitle"/>
        <w:spacing w:before="100" w:beforeAutospacing="1" w:after="160" w:afterAutospacing="1" w:line="240" w:lineRule="auto"/>
        <w:outlineLvl w:val="4"/>
        <w:rPr>
          <w:rFonts w:asciiTheme="majorHAnsi" w:eastAsia="Times New Roman" w:hAnsiTheme="majorHAnsi" w:cstheme="majorHAnsi"/>
          <w:bCs/>
          <w:color w:val="000000" w:themeColor="text1"/>
          <w:sz w:val="22"/>
          <w:lang w:val="fr-FR" w:eastAsia="fr-FR"/>
        </w:rPr>
      </w:pPr>
      <w:r w:rsidRPr="00DB77DE">
        <w:rPr>
          <w:rFonts w:asciiTheme="majorHAnsi" w:eastAsia="Times New Roman" w:hAnsiTheme="majorHAnsi" w:cstheme="majorHAnsi"/>
          <w:bCs/>
          <w:color w:val="000000" w:themeColor="text1"/>
          <w:sz w:val="22"/>
          <w:lang w:val="fr-FR" w:eastAsia="fr-FR"/>
        </w:rPr>
        <w:t>2.3.2 Diagramme de classes</w:t>
      </w:r>
    </w:p>
    <w:p w:rsidR="00366605" w:rsidRPr="00DB77DE" w:rsidRDefault="00366605" w:rsidP="00366605">
      <w:pPr>
        <w:spacing w:before="100" w:beforeAutospacing="1" w:after="160" w:afterAutospacing="1" w:line="240" w:lineRule="auto"/>
        <w:ind w:left="708"/>
        <w:rPr>
          <w:rFonts w:asciiTheme="majorHAnsi" w:eastAsia="Times New Roman" w:hAnsiTheme="majorHAnsi" w:cstheme="majorHAnsi"/>
          <w:color w:val="000000" w:themeColor="text1"/>
          <w:lang w:eastAsia="fr-FR"/>
        </w:rPr>
      </w:pPr>
      <w:r w:rsidRPr="00DB77DE">
        <w:rPr>
          <w:rFonts w:asciiTheme="majorHAnsi" w:eastAsia="Times New Roman" w:hAnsiTheme="majorHAnsi" w:cstheme="majorHAnsi"/>
          <w:color w:val="000000" w:themeColor="text1"/>
          <w:lang w:val="fr-FR" w:eastAsia="fr-FR"/>
        </w:rPr>
        <w:t xml:space="preserve">Le diagramme de classes illustre les principales entités du système et leurs relations. </w:t>
      </w:r>
      <w:r w:rsidRPr="00DB77DE">
        <w:rPr>
          <w:rFonts w:asciiTheme="majorHAnsi" w:eastAsia="Times New Roman" w:hAnsiTheme="majorHAnsi" w:cstheme="majorHAnsi"/>
          <w:color w:val="000000" w:themeColor="text1"/>
          <w:lang w:eastAsia="fr-FR"/>
        </w:rPr>
        <w:t xml:space="preserve">Les </w:t>
      </w:r>
      <w:proofErr w:type="spellStart"/>
      <w:r w:rsidRPr="00DB77DE">
        <w:rPr>
          <w:rFonts w:asciiTheme="majorHAnsi" w:eastAsia="Times New Roman" w:hAnsiTheme="majorHAnsi" w:cstheme="majorHAnsi"/>
          <w:color w:val="000000" w:themeColor="text1"/>
          <w:lang w:eastAsia="fr-FR"/>
        </w:rPr>
        <w:t>entités</w:t>
      </w:r>
      <w:proofErr w:type="spellEnd"/>
      <w:r w:rsidRPr="00DB77DE">
        <w:rPr>
          <w:rFonts w:asciiTheme="majorHAnsi" w:eastAsia="Times New Roman" w:hAnsiTheme="majorHAnsi" w:cstheme="majorHAnsi"/>
          <w:color w:val="000000" w:themeColor="text1"/>
          <w:lang w:eastAsia="fr-FR"/>
        </w:rPr>
        <w:t xml:space="preserve"> </w:t>
      </w:r>
      <w:proofErr w:type="spellStart"/>
      <w:r w:rsidRPr="00DB77DE">
        <w:rPr>
          <w:rFonts w:asciiTheme="majorHAnsi" w:eastAsia="Times New Roman" w:hAnsiTheme="majorHAnsi" w:cstheme="majorHAnsi"/>
          <w:color w:val="000000" w:themeColor="text1"/>
          <w:lang w:eastAsia="fr-FR"/>
        </w:rPr>
        <w:t>principales</w:t>
      </w:r>
      <w:proofErr w:type="spellEnd"/>
      <w:r w:rsidRPr="00DB77DE">
        <w:rPr>
          <w:rFonts w:asciiTheme="majorHAnsi" w:eastAsia="Times New Roman" w:hAnsiTheme="majorHAnsi" w:cstheme="majorHAnsi"/>
          <w:color w:val="000000" w:themeColor="text1"/>
          <w:lang w:eastAsia="fr-FR"/>
        </w:rPr>
        <w:t xml:space="preserve"> </w:t>
      </w:r>
      <w:proofErr w:type="spellStart"/>
      <w:proofErr w:type="gramStart"/>
      <w:r w:rsidRPr="00DB77DE">
        <w:rPr>
          <w:rFonts w:asciiTheme="majorHAnsi" w:eastAsia="Times New Roman" w:hAnsiTheme="majorHAnsi" w:cstheme="majorHAnsi"/>
          <w:color w:val="000000" w:themeColor="text1"/>
          <w:lang w:eastAsia="fr-FR"/>
        </w:rPr>
        <w:t>sont</w:t>
      </w:r>
      <w:proofErr w:type="spellEnd"/>
      <w:r w:rsidRPr="00DB77DE">
        <w:rPr>
          <w:rFonts w:asciiTheme="majorHAnsi" w:eastAsia="Times New Roman" w:hAnsiTheme="majorHAnsi" w:cstheme="majorHAnsi"/>
          <w:color w:val="000000" w:themeColor="text1"/>
          <w:lang w:eastAsia="fr-FR"/>
        </w:rPr>
        <w:t xml:space="preserve"> :</w:t>
      </w:r>
      <w:proofErr w:type="gramEnd"/>
    </w:p>
    <w:p w:rsidR="00366605" w:rsidRPr="00DB77DE" w:rsidRDefault="00366605" w:rsidP="00366605">
      <w:pPr>
        <w:spacing w:before="100" w:beforeAutospacing="1" w:after="160" w:afterAutospacing="1" w:line="240" w:lineRule="auto"/>
        <w:ind w:left="708"/>
        <w:rPr>
          <w:rFonts w:asciiTheme="majorHAnsi" w:eastAsia="Times New Roman" w:hAnsiTheme="majorHAnsi" w:cstheme="majorHAnsi"/>
          <w:color w:val="000000" w:themeColor="text1"/>
          <w:lang w:eastAsia="fr-FR"/>
        </w:rPr>
      </w:pPr>
    </w:p>
    <w:p w:rsidR="00366605" w:rsidRDefault="00366605" w:rsidP="00366605">
      <w:pPr>
        <w:spacing w:before="100" w:beforeAutospacing="1" w:after="160" w:afterAutospacing="1" w:line="240" w:lineRule="auto"/>
        <w:ind w:left="708"/>
        <w:rPr>
          <w:rFonts w:ascii="Times New Roman" w:eastAsia="Times New Roman" w:hAnsi="Times New Roman" w:cs="Times New Roman"/>
          <w:sz w:val="40"/>
          <w:szCs w:val="40"/>
          <w:lang w:eastAsia="fr-FR"/>
        </w:rPr>
      </w:pPr>
      <w:r>
        <w:rPr>
          <w:rFonts w:ascii="Times New Roman" w:eastAsia="Times New Roman" w:hAnsi="Times New Roman" w:cs="Times New Roman"/>
          <w:noProof/>
          <w:sz w:val="40"/>
          <w:szCs w:val="40"/>
        </w:rPr>
        <w:drawing>
          <wp:inline distT="0" distB="0" distL="0" distR="0">
            <wp:extent cx="5625317" cy="305508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écran 2025-05-11 193815.png"/>
                    <pic:cNvPicPr/>
                  </pic:nvPicPr>
                  <pic:blipFill>
                    <a:blip r:embed="rId8"/>
                    <a:stretch>
                      <a:fillRect/>
                    </a:stretch>
                  </pic:blipFill>
                  <pic:spPr>
                    <a:xfrm>
                      <a:off x="0" y="0"/>
                      <a:ext cx="5681378" cy="3085528"/>
                    </a:xfrm>
                    <a:prstGeom prst="rect">
                      <a:avLst/>
                    </a:prstGeom>
                  </pic:spPr>
                </pic:pic>
              </a:graphicData>
            </a:graphic>
          </wp:inline>
        </w:drawing>
      </w:r>
    </w:p>
    <w:p w:rsidR="00366605" w:rsidRPr="00BD28EB" w:rsidRDefault="00366605" w:rsidP="00366605">
      <w:pPr>
        <w:spacing w:before="100" w:beforeAutospacing="1" w:after="160" w:afterAutospacing="1" w:line="240" w:lineRule="auto"/>
        <w:ind w:left="708"/>
        <w:rPr>
          <w:rFonts w:ascii="Times New Roman" w:eastAsia="Times New Roman" w:hAnsi="Times New Roman" w:cs="Times New Roman"/>
          <w:sz w:val="40"/>
          <w:szCs w:val="40"/>
          <w:lang w:eastAsia="fr-FR"/>
        </w:rPr>
      </w:pPr>
    </w:p>
    <w:p w:rsidR="00366605" w:rsidRPr="00DB77DE" w:rsidRDefault="00366605" w:rsidP="00366605">
      <w:pPr>
        <w:numPr>
          <w:ilvl w:val="0"/>
          <w:numId w:val="9"/>
        </w:numPr>
        <w:tabs>
          <w:tab w:val="num" w:pos="1428"/>
        </w:tabs>
        <w:spacing w:before="100" w:beforeAutospacing="1" w:after="160" w:afterAutospacing="1" w:line="240" w:lineRule="auto"/>
        <w:ind w:left="1428"/>
        <w:rPr>
          <w:rFonts w:asciiTheme="majorHAnsi" w:eastAsia="Times New Roman" w:hAnsiTheme="majorHAnsi" w:cstheme="majorHAnsi"/>
          <w:lang w:val="fr-FR" w:eastAsia="fr-FR"/>
        </w:rPr>
      </w:pPr>
      <w:r w:rsidRPr="00DB77DE">
        <w:rPr>
          <w:rFonts w:asciiTheme="majorHAnsi" w:eastAsia="Times New Roman" w:hAnsiTheme="majorHAnsi" w:cstheme="majorHAnsi"/>
          <w:b/>
          <w:bCs/>
          <w:lang w:val="fr-FR" w:eastAsia="fr-FR"/>
        </w:rPr>
        <w:t>Utilisateur</w:t>
      </w:r>
      <w:r w:rsidRPr="00DB77DE">
        <w:rPr>
          <w:rFonts w:asciiTheme="majorHAnsi" w:eastAsia="Times New Roman" w:hAnsiTheme="majorHAnsi" w:cstheme="majorHAnsi"/>
          <w:lang w:val="fr-FR" w:eastAsia="fr-FR"/>
        </w:rPr>
        <w:t xml:space="preserve"> : Représente un client, un administrateur ou un technicien. Cette classe contient des attributs comme le nom, l'email, le rôle, etc.</w:t>
      </w:r>
    </w:p>
    <w:p w:rsidR="00366605" w:rsidRPr="00DB77DE" w:rsidRDefault="00366605" w:rsidP="00366605">
      <w:pPr>
        <w:numPr>
          <w:ilvl w:val="0"/>
          <w:numId w:val="9"/>
        </w:numPr>
        <w:tabs>
          <w:tab w:val="num" w:pos="1428"/>
        </w:tabs>
        <w:spacing w:before="100" w:beforeAutospacing="1" w:after="160" w:afterAutospacing="1" w:line="240" w:lineRule="auto"/>
        <w:ind w:left="1428"/>
        <w:rPr>
          <w:rFonts w:asciiTheme="majorHAnsi" w:eastAsia="Times New Roman" w:hAnsiTheme="majorHAnsi" w:cstheme="majorHAnsi"/>
          <w:lang w:val="fr-FR" w:eastAsia="fr-FR"/>
        </w:rPr>
      </w:pPr>
      <w:r w:rsidRPr="00DB77DE">
        <w:rPr>
          <w:rFonts w:asciiTheme="majorHAnsi" w:eastAsia="Times New Roman" w:hAnsiTheme="majorHAnsi" w:cstheme="majorHAnsi"/>
          <w:b/>
          <w:bCs/>
          <w:lang w:val="fr-FR" w:eastAsia="fr-FR"/>
        </w:rPr>
        <w:t>Commande</w:t>
      </w:r>
      <w:r w:rsidRPr="00DB77DE">
        <w:rPr>
          <w:rFonts w:asciiTheme="majorHAnsi" w:eastAsia="Times New Roman" w:hAnsiTheme="majorHAnsi" w:cstheme="majorHAnsi"/>
          <w:lang w:val="fr-FR" w:eastAsia="fr-FR"/>
        </w:rPr>
        <w:t xml:space="preserve"> : Représente une commande effectuée par un client. Cette classe est liée à des pièces et des paiements.</w:t>
      </w:r>
    </w:p>
    <w:p w:rsidR="00366605" w:rsidRPr="00366605" w:rsidRDefault="00366605" w:rsidP="00366605">
      <w:pPr>
        <w:numPr>
          <w:ilvl w:val="0"/>
          <w:numId w:val="9"/>
        </w:numPr>
        <w:tabs>
          <w:tab w:val="num" w:pos="1428"/>
        </w:tabs>
        <w:spacing w:before="100" w:beforeAutospacing="1" w:after="160" w:afterAutospacing="1" w:line="240" w:lineRule="auto"/>
        <w:ind w:left="1428"/>
        <w:rPr>
          <w:rFonts w:ascii="Times New Roman" w:eastAsia="Times New Roman" w:hAnsi="Times New Roman" w:cs="Times New Roman"/>
          <w:sz w:val="40"/>
          <w:szCs w:val="40"/>
          <w:lang w:val="fr-FR" w:eastAsia="fr-FR"/>
        </w:rPr>
      </w:pPr>
      <w:r w:rsidRPr="00DB77DE">
        <w:rPr>
          <w:rFonts w:asciiTheme="majorHAnsi" w:eastAsia="Times New Roman" w:hAnsiTheme="majorHAnsi" w:cstheme="majorHAnsi"/>
          <w:b/>
          <w:bCs/>
          <w:lang w:val="fr-FR" w:eastAsia="fr-FR"/>
        </w:rPr>
        <w:t>Pièce</w:t>
      </w:r>
      <w:r w:rsidRPr="00DB77DE">
        <w:rPr>
          <w:rFonts w:asciiTheme="majorHAnsi" w:eastAsia="Times New Roman" w:hAnsiTheme="majorHAnsi" w:cstheme="majorHAnsi"/>
          <w:lang w:val="fr-FR" w:eastAsia="fr-FR"/>
        </w:rPr>
        <w:t xml:space="preserve"> : Représente une pièce détachée automobile. Elle possède des attributs comme</w:t>
      </w:r>
      <w:r w:rsidRPr="00366605">
        <w:rPr>
          <w:rFonts w:ascii="Times New Roman" w:eastAsia="Times New Roman" w:hAnsi="Times New Roman" w:cs="Times New Roman"/>
          <w:sz w:val="40"/>
          <w:szCs w:val="40"/>
          <w:lang w:val="fr-FR" w:eastAsia="fr-FR"/>
        </w:rPr>
        <w:t xml:space="preserve"> </w:t>
      </w:r>
      <w:r w:rsidRPr="00DB77DE">
        <w:rPr>
          <w:rFonts w:asciiTheme="majorHAnsi" w:eastAsia="Times New Roman" w:hAnsiTheme="majorHAnsi" w:cstheme="majorHAnsi"/>
          <w:lang w:val="fr-FR" w:eastAsia="fr-FR"/>
        </w:rPr>
        <w:t>le nom, la description, le prix et la disponibilité.</w:t>
      </w:r>
    </w:p>
    <w:p w:rsidR="00366605" w:rsidRPr="00DB77DE" w:rsidRDefault="00366605" w:rsidP="00366605">
      <w:pPr>
        <w:numPr>
          <w:ilvl w:val="0"/>
          <w:numId w:val="9"/>
        </w:numPr>
        <w:tabs>
          <w:tab w:val="num" w:pos="1428"/>
        </w:tabs>
        <w:spacing w:before="100" w:beforeAutospacing="1" w:after="160" w:afterAutospacing="1" w:line="240" w:lineRule="auto"/>
        <w:ind w:left="1428"/>
        <w:rPr>
          <w:rFonts w:asciiTheme="majorHAnsi" w:eastAsia="Times New Roman" w:hAnsiTheme="majorHAnsi" w:cstheme="majorHAnsi"/>
          <w:lang w:val="fr-FR" w:eastAsia="fr-FR"/>
        </w:rPr>
      </w:pPr>
      <w:r w:rsidRPr="00DB77DE">
        <w:rPr>
          <w:rFonts w:asciiTheme="majorHAnsi" w:eastAsia="Times New Roman" w:hAnsiTheme="majorHAnsi" w:cstheme="majorHAnsi"/>
          <w:b/>
          <w:bCs/>
          <w:lang w:val="fr-FR" w:eastAsia="fr-FR"/>
        </w:rPr>
        <w:lastRenderedPageBreak/>
        <w:t>Paiement</w:t>
      </w:r>
      <w:r w:rsidRPr="00DB77DE">
        <w:rPr>
          <w:rFonts w:asciiTheme="majorHAnsi" w:eastAsia="Times New Roman" w:hAnsiTheme="majorHAnsi" w:cstheme="majorHAnsi"/>
          <w:lang w:val="fr-FR" w:eastAsia="fr-FR"/>
        </w:rPr>
        <w:t xml:space="preserve"> : Représente une transaction de paiement effectuée via </w:t>
      </w:r>
      <w:proofErr w:type="spellStart"/>
      <w:r w:rsidRPr="00DB77DE">
        <w:rPr>
          <w:rFonts w:asciiTheme="majorHAnsi" w:eastAsia="Times New Roman" w:hAnsiTheme="majorHAnsi" w:cstheme="majorHAnsi"/>
          <w:lang w:val="fr-FR" w:eastAsia="fr-FR"/>
        </w:rPr>
        <w:t>Stripe</w:t>
      </w:r>
      <w:proofErr w:type="spellEnd"/>
      <w:r w:rsidRPr="00DB77DE">
        <w:rPr>
          <w:rFonts w:asciiTheme="majorHAnsi" w:eastAsia="Times New Roman" w:hAnsiTheme="majorHAnsi" w:cstheme="majorHAnsi"/>
          <w:lang w:val="fr-FR" w:eastAsia="fr-FR"/>
        </w:rPr>
        <w:t>. Cette classe inclut des informations sur le montant, la date, et l’état du paiement.</w:t>
      </w:r>
    </w:p>
    <w:p w:rsidR="00366605" w:rsidRPr="00DB77DE" w:rsidRDefault="00366605" w:rsidP="00366605">
      <w:pPr>
        <w:spacing w:before="100" w:beforeAutospacing="1" w:after="160" w:afterAutospacing="1" w:line="240" w:lineRule="auto"/>
        <w:ind w:left="708"/>
        <w:rPr>
          <w:rFonts w:asciiTheme="majorHAnsi" w:eastAsia="Times New Roman" w:hAnsiTheme="majorHAnsi" w:cstheme="majorHAnsi"/>
          <w:color w:val="000000" w:themeColor="text1"/>
          <w:lang w:val="fr-FR" w:eastAsia="fr-FR"/>
        </w:rPr>
      </w:pPr>
      <w:r w:rsidRPr="00DB77DE">
        <w:rPr>
          <w:rFonts w:asciiTheme="majorHAnsi" w:eastAsia="Times New Roman" w:hAnsiTheme="majorHAnsi" w:cstheme="majorHAnsi"/>
          <w:color w:val="000000" w:themeColor="text1"/>
          <w:lang w:val="fr-FR" w:eastAsia="fr-FR"/>
        </w:rPr>
        <w:t xml:space="preserve">Les relations entre ces classes incluent des relations de type </w:t>
      </w:r>
      <w:r w:rsidRPr="00DB77DE">
        <w:rPr>
          <w:rFonts w:asciiTheme="majorHAnsi" w:eastAsia="Times New Roman" w:hAnsiTheme="majorHAnsi" w:cstheme="majorHAnsi"/>
          <w:b/>
          <w:bCs/>
          <w:color w:val="000000" w:themeColor="text1"/>
          <w:lang w:val="fr-FR" w:eastAsia="fr-FR"/>
        </w:rPr>
        <w:t>1-n</w:t>
      </w:r>
      <w:r w:rsidRPr="00DB77DE">
        <w:rPr>
          <w:rFonts w:asciiTheme="majorHAnsi" w:eastAsia="Times New Roman" w:hAnsiTheme="majorHAnsi" w:cstheme="majorHAnsi"/>
          <w:color w:val="000000" w:themeColor="text1"/>
          <w:lang w:val="fr-FR" w:eastAsia="fr-FR"/>
        </w:rPr>
        <w:t xml:space="preserve"> (par exemple, un utilisateur peut avoir plusieurs commandes), ainsi que des héritages pour définir les rôles des utilisateurs (Client, Admin, Technicien).</w:t>
      </w:r>
    </w:p>
    <w:p w:rsidR="00366605" w:rsidRPr="00DB77DE" w:rsidRDefault="00366605" w:rsidP="00366605">
      <w:pPr>
        <w:pStyle w:val="CustomSubtitle"/>
        <w:spacing w:before="100" w:beforeAutospacing="1" w:after="160" w:afterAutospacing="1" w:line="240" w:lineRule="auto"/>
        <w:ind w:left="708"/>
        <w:outlineLvl w:val="4"/>
        <w:rPr>
          <w:rFonts w:asciiTheme="majorHAnsi" w:eastAsia="Times New Roman" w:hAnsiTheme="majorHAnsi" w:cstheme="majorHAnsi"/>
          <w:bCs/>
          <w:color w:val="000000" w:themeColor="text1"/>
          <w:sz w:val="22"/>
          <w:lang w:val="fr-FR" w:eastAsia="fr-FR"/>
        </w:rPr>
      </w:pPr>
      <w:r w:rsidRPr="00DB77DE">
        <w:rPr>
          <w:rFonts w:asciiTheme="majorHAnsi" w:eastAsia="Times New Roman" w:hAnsiTheme="majorHAnsi" w:cstheme="majorHAnsi"/>
          <w:bCs/>
          <w:color w:val="000000" w:themeColor="text1"/>
          <w:sz w:val="22"/>
          <w:lang w:val="fr-FR" w:eastAsia="fr-FR"/>
        </w:rPr>
        <w:t>2.3.3 Diagramme de séquence (</w:t>
      </w:r>
      <w:r w:rsidR="00A22F68" w:rsidRPr="00DB77DE">
        <w:rPr>
          <w:rFonts w:asciiTheme="majorHAnsi" w:eastAsia="Times New Roman" w:hAnsiTheme="majorHAnsi" w:cstheme="majorHAnsi"/>
          <w:bCs/>
          <w:color w:val="000000" w:themeColor="text1"/>
          <w:sz w:val="22"/>
          <w:lang w:val="fr-FR" w:eastAsia="fr-FR"/>
        </w:rPr>
        <w:t>connexion</w:t>
      </w:r>
      <w:r w:rsidRPr="00DB77DE">
        <w:rPr>
          <w:rFonts w:asciiTheme="majorHAnsi" w:eastAsia="Times New Roman" w:hAnsiTheme="majorHAnsi" w:cstheme="majorHAnsi"/>
          <w:bCs/>
          <w:color w:val="000000" w:themeColor="text1"/>
          <w:sz w:val="22"/>
          <w:lang w:val="fr-FR" w:eastAsia="fr-FR"/>
        </w:rPr>
        <w:t>)</w:t>
      </w:r>
    </w:p>
    <w:p w:rsidR="00366605" w:rsidRPr="00DB77DE" w:rsidRDefault="00366605" w:rsidP="00366605">
      <w:pPr>
        <w:spacing w:before="100" w:beforeAutospacing="1" w:after="160" w:afterAutospacing="1" w:line="240" w:lineRule="auto"/>
        <w:ind w:left="708"/>
        <w:rPr>
          <w:rFonts w:asciiTheme="majorHAnsi" w:eastAsia="Times New Roman" w:hAnsiTheme="majorHAnsi" w:cstheme="majorHAnsi"/>
          <w:color w:val="000000" w:themeColor="text1"/>
          <w:lang w:val="fr-FR" w:eastAsia="fr-FR"/>
        </w:rPr>
      </w:pPr>
      <w:r w:rsidRPr="00DB77DE">
        <w:rPr>
          <w:rFonts w:asciiTheme="majorHAnsi" w:eastAsia="Times New Roman" w:hAnsiTheme="majorHAnsi" w:cstheme="majorHAnsi"/>
          <w:color w:val="000000" w:themeColor="text1"/>
          <w:lang w:val="fr-FR" w:eastAsia="fr-FR"/>
        </w:rPr>
        <w:t>Le diagramme de séquence présente les interactions entre les différentes couches du système (Frontend, Backend, Base de données, etc.) pour un cas d’utilisation spécifique, comme la connexion d'un utilisateur :</w:t>
      </w:r>
    </w:p>
    <w:p w:rsidR="00366605" w:rsidRDefault="00366605" w:rsidP="00366605">
      <w:pPr>
        <w:spacing w:before="100" w:beforeAutospacing="1" w:after="160" w:afterAutospacing="1" w:line="240" w:lineRule="auto"/>
        <w:ind w:left="708"/>
        <w:rPr>
          <w:rFonts w:ascii="Times New Roman" w:eastAsia="Times New Roman" w:hAnsi="Times New Roman" w:cs="Times New Roman"/>
          <w:sz w:val="40"/>
          <w:szCs w:val="40"/>
          <w:lang w:val="fr-FR" w:eastAsia="fr-FR"/>
        </w:rPr>
      </w:pPr>
    </w:p>
    <w:p w:rsidR="00366605" w:rsidRDefault="00366605" w:rsidP="00366605">
      <w:pPr>
        <w:spacing w:before="100" w:beforeAutospacing="1" w:after="160" w:afterAutospacing="1" w:line="240" w:lineRule="auto"/>
        <w:ind w:left="708"/>
        <w:rPr>
          <w:rFonts w:ascii="Times New Roman" w:eastAsia="Times New Roman" w:hAnsi="Times New Roman" w:cs="Times New Roman"/>
          <w:sz w:val="40"/>
          <w:szCs w:val="40"/>
          <w:lang w:val="fr-FR" w:eastAsia="fr-FR"/>
        </w:rPr>
      </w:pPr>
    </w:p>
    <w:p w:rsidR="00366605" w:rsidRDefault="00366605" w:rsidP="00366605">
      <w:pPr>
        <w:spacing w:before="100" w:beforeAutospacing="1" w:after="160" w:afterAutospacing="1" w:line="240" w:lineRule="auto"/>
        <w:ind w:left="708"/>
        <w:rPr>
          <w:rFonts w:ascii="Times New Roman" w:eastAsia="Times New Roman" w:hAnsi="Times New Roman" w:cs="Times New Roman"/>
          <w:sz w:val="40"/>
          <w:szCs w:val="40"/>
          <w:lang w:val="fr-FR" w:eastAsia="fr-FR"/>
        </w:rPr>
      </w:pPr>
      <w:r>
        <w:rPr>
          <w:rFonts w:ascii="Times New Roman" w:eastAsia="Times New Roman" w:hAnsi="Times New Roman" w:cs="Times New Roman"/>
          <w:noProof/>
          <w:sz w:val="40"/>
          <w:szCs w:val="40"/>
        </w:rPr>
        <w:drawing>
          <wp:inline distT="0" distB="0" distL="0" distR="0" wp14:anchorId="51E83B7D" wp14:editId="553EF9FC">
            <wp:extent cx="5760720" cy="3330575"/>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écran 2025-05-11 195729.png"/>
                    <pic:cNvPicPr/>
                  </pic:nvPicPr>
                  <pic:blipFill>
                    <a:blip r:embed="rId9"/>
                    <a:stretch>
                      <a:fillRect/>
                    </a:stretch>
                  </pic:blipFill>
                  <pic:spPr>
                    <a:xfrm>
                      <a:off x="0" y="0"/>
                      <a:ext cx="5760720" cy="3330575"/>
                    </a:xfrm>
                    <a:prstGeom prst="rect">
                      <a:avLst/>
                    </a:prstGeom>
                  </pic:spPr>
                </pic:pic>
              </a:graphicData>
            </a:graphic>
          </wp:inline>
        </w:drawing>
      </w:r>
    </w:p>
    <w:p w:rsidR="00366605" w:rsidRDefault="00366605" w:rsidP="00366605">
      <w:pPr>
        <w:spacing w:before="100" w:beforeAutospacing="1" w:after="160" w:afterAutospacing="1" w:line="240" w:lineRule="auto"/>
        <w:ind w:left="708"/>
        <w:rPr>
          <w:rFonts w:ascii="Times New Roman" w:eastAsia="Times New Roman" w:hAnsi="Times New Roman" w:cs="Times New Roman"/>
          <w:sz w:val="40"/>
          <w:szCs w:val="40"/>
          <w:lang w:val="fr-FR" w:eastAsia="fr-FR"/>
        </w:rPr>
      </w:pPr>
    </w:p>
    <w:p w:rsidR="00366605" w:rsidRDefault="00366605" w:rsidP="00366605">
      <w:pPr>
        <w:spacing w:before="100" w:beforeAutospacing="1" w:after="160" w:afterAutospacing="1" w:line="240" w:lineRule="auto"/>
        <w:ind w:left="708"/>
        <w:rPr>
          <w:rFonts w:ascii="Times New Roman" w:eastAsia="Times New Roman" w:hAnsi="Times New Roman" w:cs="Times New Roman"/>
          <w:sz w:val="40"/>
          <w:szCs w:val="40"/>
          <w:lang w:val="fr-FR" w:eastAsia="fr-FR"/>
        </w:rPr>
      </w:pPr>
    </w:p>
    <w:p w:rsidR="00366605" w:rsidRDefault="00366605" w:rsidP="00366605">
      <w:pPr>
        <w:spacing w:before="100" w:beforeAutospacing="1" w:after="160" w:afterAutospacing="1" w:line="240" w:lineRule="auto"/>
        <w:ind w:left="708"/>
        <w:rPr>
          <w:rFonts w:ascii="Times New Roman" w:eastAsia="Times New Roman" w:hAnsi="Times New Roman" w:cs="Times New Roman"/>
          <w:sz w:val="40"/>
          <w:szCs w:val="40"/>
          <w:lang w:val="fr-FR" w:eastAsia="fr-FR"/>
        </w:rPr>
      </w:pPr>
    </w:p>
    <w:p w:rsidR="00366605" w:rsidRPr="00366605" w:rsidRDefault="00366605" w:rsidP="00366605">
      <w:pPr>
        <w:spacing w:before="100" w:beforeAutospacing="1" w:after="160" w:afterAutospacing="1" w:line="240" w:lineRule="auto"/>
        <w:ind w:left="708"/>
        <w:rPr>
          <w:rFonts w:ascii="Times New Roman" w:eastAsia="Times New Roman" w:hAnsi="Times New Roman" w:cs="Times New Roman"/>
          <w:sz w:val="40"/>
          <w:szCs w:val="40"/>
          <w:lang w:val="fr-FR" w:eastAsia="fr-FR"/>
        </w:rPr>
      </w:pPr>
    </w:p>
    <w:p w:rsidR="00366605" w:rsidRPr="00DB77DE" w:rsidRDefault="00366605" w:rsidP="00366605">
      <w:pPr>
        <w:numPr>
          <w:ilvl w:val="0"/>
          <w:numId w:val="11"/>
        </w:numPr>
        <w:tabs>
          <w:tab w:val="clear" w:pos="1442"/>
          <w:tab w:val="num" w:pos="1428"/>
        </w:tabs>
        <w:spacing w:before="100" w:beforeAutospacing="1" w:after="160" w:afterAutospacing="1" w:line="240" w:lineRule="auto"/>
        <w:ind w:left="1428"/>
        <w:rPr>
          <w:rFonts w:asciiTheme="majorHAnsi" w:eastAsia="Times New Roman" w:hAnsiTheme="majorHAnsi" w:cstheme="majorHAnsi"/>
          <w:lang w:val="fr-FR" w:eastAsia="fr-FR"/>
        </w:rPr>
      </w:pPr>
      <w:r w:rsidRPr="00DB77DE">
        <w:rPr>
          <w:rFonts w:asciiTheme="majorHAnsi" w:eastAsia="Times New Roman" w:hAnsiTheme="majorHAnsi" w:cstheme="majorHAnsi"/>
          <w:b/>
          <w:bCs/>
          <w:lang w:val="fr-FR" w:eastAsia="fr-FR"/>
        </w:rPr>
        <w:t>[Utilisateur]</w:t>
      </w:r>
      <w:r w:rsidRPr="00DB77DE">
        <w:rPr>
          <w:rFonts w:asciiTheme="majorHAnsi" w:eastAsia="Times New Roman" w:hAnsiTheme="majorHAnsi" w:cstheme="majorHAnsi"/>
          <w:lang w:val="fr-FR" w:eastAsia="fr-FR"/>
        </w:rPr>
        <w:t xml:space="preserve"> → </w:t>
      </w:r>
      <w:proofErr w:type="spellStart"/>
      <w:r w:rsidRPr="00DB77DE">
        <w:rPr>
          <w:rFonts w:asciiTheme="majorHAnsi" w:eastAsia="Times New Roman" w:hAnsiTheme="majorHAnsi" w:cstheme="majorHAnsi"/>
          <w:b/>
          <w:bCs/>
          <w:lang w:val="fr-FR" w:eastAsia="fr-FR"/>
        </w:rPr>
        <w:t>Frontend</w:t>
      </w:r>
      <w:proofErr w:type="spellEnd"/>
      <w:r w:rsidRPr="00DB77DE">
        <w:rPr>
          <w:rFonts w:asciiTheme="majorHAnsi" w:eastAsia="Times New Roman" w:hAnsiTheme="majorHAnsi" w:cstheme="majorHAnsi"/>
          <w:lang w:val="fr-FR" w:eastAsia="fr-FR"/>
        </w:rPr>
        <w:t xml:space="preserve"> : L’utilisateur entre ses identifiants.</w:t>
      </w:r>
    </w:p>
    <w:p w:rsidR="00366605" w:rsidRPr="00DB77DE" w:rsidRDefault="00366605" w:rsidP="00366605">
      <w:pPr>
        <w:numPr>
          <w:ilvl w:val="0"/>
          <w:numId w:val="11"/>
        </w:numPr>
        <w:tabs>
          <w:tab w:val="clear" w:pos="1442"/>
          <w:tab w:val="num" w:pos="1428"/>
        </w:tabs>
        <w:spacing w:before="100" w:beforeAutospacing="1" w:after="160" w:afterAutospacing="1" w:line="240" w:lineRule="auto"/>
        <w:ind w:left="1428"/>
        <w:rPr>
          <w:rFonts w:asciiTheme="majorHAnsi" w:eastAsia="Times New Roman" w:hAnsiTheme="majorHAnsi" w:cstheme="majorHAnsi"/>
          <w:lang w:val="fr-FR" w:eastAsia="fr-FR"/>
        </w:rPr>
      </w:pPr>
      <w:proofErr w:type="spellStart"/>
      <w:r w:rsidRPr="00DB77DE">
        <w:rPr>
          <w:rFonts w:asciiTheme="majorHAnsi" w:eastAsia="Times New Roman" w:hAnsiTheme="majorHAnsi" w:cstheme="majorHAnsi"/>
          <w:b/>
          <w:bCs/>
          <w:lang w:val="fr-FR" w:eastAsia="fr-FR"/>
        </w:rPr>
        <w:lastRenderedPageBreak/>
        <w:t>Frontend</w:t>
      </w:r>
      <w:proofErr w:type="spellEnd"/>
      <w:r w:rsidRPr="00DB77DE">
        <w:rPr>
          <w:rFonts w:asciiTheme="majorHAnsi" w:eastAsia="Times New Roman" w:hAnsiTheme="majorHAnsi" w:cstheme="majorHAnsi"/>
          <w:lang w:val="fr-FR" w:eastAsia="fr-FR"/>
        </w:rPr>
        <w:t xml:space="preserve"> → </w:t>
      </w:r>
      <w:proofErr w:type="spellStart"/>
      <w:r w:rsidRPr="00DB77DE">
        <w:rPr>
          <w:rFonts w:asciiTheme="majorHAnsi" w:eastAsia="Times New Roman" w:hAnsiTheme="majorHAnsi" w:cstheme="majorHAnsi"/>
          <w:b/>
          <w:bCs/>
          <w:lang w:val="fr-FR" w:eastAsia="fr-FR"/>
        </w:rPr>
        <w:t>Backend</w:t>
      </w:r>
      <w:proofErr w:type="spellEnd"/>
      <w:r w:rsidRPr="00DB77DE">
        <w:rPr>
          <w:rFonts w:asciiTheme="majorHAnsi" w:eastAsia="Times New Roman" w:hAnsiTheme="majorHAnsi" w:cstheme="majorHAnsi"/>
          <w:lang w:val="fr-FR" w:eastAsia="fr-FR"/>
        </w:rPr>
        <w:t xml:space="preserve"> : Le frontend envoie une requête d’authentification.</w:t>
      </w:r>
    </w:p>
    <w:p w:rsidR="00366605" w:rsidRPr="00DB77DE" w:rsidRDefault="00366605" w:rsidP="00366605">
      <w:pPr>
        <w:numPr>
          <w:ilvl w:val="0"/>
          <w:numId w:val="11"/>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DB77DE">
        <w:rPr>
          <w:rFonts w:asciiTheme="majorHAnsi" w:eastAsia="Times New Roman" w:hAnsiTheme="majorHAnsi" w:cstheme="majorHAnsi"/>
          <w:b/>
          <w:bCs/>
          <w:color w:val="000000" w:themeColor="text1"/>
          <w:lang w:val="fr-FR" w:eastAsia="fr-FR"/>
        </w:rPr>
        <w:t>Backend</w:t>
      </w:r>
      <w:r w:rsidRPr="00DB77DE">
        <w:rPr>
          <w:rFonts w:asciiTheme="majorHAnsi" w:eastAsia="Times New Roman" w:hAnsiTheme="majorHAnsi" w:cstheme="majorHAnsi"/>
          <w:color w:val="000000" w:themeColor="text1"/>
          <w:lang w:val="fr-FR" w:eastAsia="fr-FR"/>
        </w:rPr>
        <w:t xml:space="preserve"> → </w:t>
      </w:r>
      <w:r w:rsidRPr="00DB77DE">
        <w:rPr>
          <w:rFonts w:asciiTheme="majorHAnsi" w:eastAsia="Times New Roman" w:hAnsiTheme="majorHAnsi" w:cstheme="majorHAnsi"/>
          <w:b/>
          <w:bCs/>
          <w:color w:val="000000" w:themeColor="text1"/>
          <w:lang w:val="fr-FR" w:eastAsia="fr-FR"/>
        </w:rPr>
        <w:t>Base de données</w:t>
      </w:r>
      <w:r w:rsidRPr="00DB77DE">
        <w:rPr>
          <w:rFonts w:asciiTheme="majorHAnsi" w:eastAsia="Times New Roman" w:hAnsiTheme="majorHAnsi" w:cstheme="majorHAnsi"/>
          <w:color w:val="000000" w:themeColor="text1"/>
          <w:lang w:val="fr-FR" w:eastAsia="fr-FR"/>
        </w:rPr>
        <w:t xml:space="preserve"> : Le backend vérifie les informations d’identification dans la base de données.</w:t>
      </w:r>
    </w:p>
    <w:p w:rsidR="00366605" w:rsidRPr="00DB77DE" w:rsidRDefault="00366605" w:rsidP="00366605">
      <w:pPr>
        <w:numPr>
          <w:ilvl w:val="0"/>
          <w:numId w:val="11"/>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DB77DE">
        <w:rPr>
          <w:rFonts w:asciiTheme="majorHAnsi" w:eastAsia="Times New Roman" w:hAnsiTheme="majorHAnsi" w:cstheme="majorHAnsi"/>
          <w:b/>
          <w:bCs/>
          <w:color w:val="000000" w:themeColor="text1"/>
          <w:lang w:val="fr-FR" w:eastAsia="fr-FR"/>
        </w:rPr>
        <w:t>Backend</w:t>
      </w:r>
      <w:r w:rsidRPr="00DB77DE">
        <w:rPr>
          <w:rFonts w:asciiTheme="majorHAnsi" w:eastAsia="Times New Roman" w:hAnsiTheme="majorHAnsi" w:cstheme="majorHAnsi"/>
          <w:color w:val="000000" w:themeColor="text1"/>
          <w:lang w:val="fr-FR" w:eastAsia="fr-FR"/>
        </w:rPr>
        <w:t xml:space="preserve"> → </w:t>
      </w:r>
      <w:r w:rsidRPr="00DB77DE">
        <w:rPr>
          <w:rFonts w:asciiTheme="majorHAnsi" w:eastAsia="Times New Roman" w:hAnsiTheme="majorHAnsi" w:cstheme="majorHAnsi"/>
          <w:b/>
          <w:bCs/>
          <w:color w:val="000000" w:themeColor="text1"/>
          <w:lang w:val="fr-FR" w:eastAsia="fr-FR"/>
        </w:rPr>
        <w:t>Frontend</w:t>
      </w:r>
      <w:r w:rsidRPr="00DB77DE">
        <w:rPr>
          <w:rFonts w:asciiTheme="majorHAnsi" w:eastAsia="Times New Roman" w:hAnsiTheme="majorHAnsi" w:cstheme="majorHAnsi"/>
          <w:color w:val="000000" w:themeColor="text1"/>
          <w:lang w:val="fr-FR" w:eastAsia="fr-FR"/>
        </w:rPr>
        <w:t xml:space="preserve"> : Si les identifiants sont valides, un </w:t>
      </w:r>
      <w:proofErr w:type="spellStart"/>
      <w:r w:rsidRPr="00DB77DE">
        <w:rPr>
          <w:rFonts w:asciiTheme="majorHAnsi" w:eastAsia="Times New Roman" w:hAnsiTheme="majorHAnsi" w:cstheme="majorHAnsi"/>
          <w:color w:val="000000" w:themeColor="text1"/>
          <w:lang w:val="fr-FR" w:eastAsia="fr-FR"/>
        </w:rPr>
        <w:t>token</w:t>
      </w:r>
      <w:proofErr w:type="spellEnd"/>
      <w:r w:rsidRPr="00DB77DE">
        <w:rPr>
          <w:rFonts w:asciiTheme="majorHAnsi" w:eastAsia="Times New Roman" w:hAnsiTheme="majorHAnsi" w:cstheme="majorHAnsi"/>
          <w:color w:val="000000" w:themeColor="text1"/>
          <w:lang w:val="fr-FR" w:eastAsia="fr-FR"/>
        </w:rPr>
        <w:t xml:space="preserve"> JWT est envoyé au frontend.</w:t>
      </w:r>
    </w:p>
    <w:p w:rsidR="00366605" w:rsidRPr="00DB77DE" w:rsidRDefault="00366605" w:rsidP="00366605">
      <w:pPr>
        <w:numPr>
          <w:ilvl w:val="0"/>
          <w:numId w:val="11"/>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DB77DE">
        <w:rPr>
          <w:rFonts w:asciiTheme="majorHAnsi" w:eastAsia="Times New Roman" w:hAnsiTheme="majorHAnsi" w:cstheme="majorHAnsi"/>
          <w:b/>
          <w:bCs/>
          <w:color w:val="000000" w:themeColor="text1"/>
          <w:lang w:val="fr-FR" w:eastAsia="fr-FR"/>
        </w:rPr>
        <w:t>[Utilisateur]</w:t>
      </w:r>
      <w:r w:rsidRPr="00DB77DE">
        <w:rPr>
          <w:rFonts w:asciiTheme="majorHAnsi" w:eastAsia="Times New Roman" w:hAnsiTheme="majorHAnsi" w:cstheme="majorHAnsi"/>
          <w:color w:val="000000" w:themeColor="text1"/>
          <w:lang w:val="fr-FR" w:eastAsia="fr-FR"/>
        </w:rPr>
        <w:t xml:space="preserve"> → </w:t>
      </w:r>
      <w:r w:rsidRPr="00DB77DE">
        <w:rPr>
          <w:rFonts w:asciiTheme="majorHAnsi" w:eastAsia="Times New Roman" w:hAnsiTheme="majorHAnsi" w:cstheme="majorHAnsi"/>
          <w:b/>
          <w:bCs/>
          <w:color w:val="000000" w:themeColor="text1"/>
          <w:lang w:val="fr-FR" w:eastAsia="fr-FR"/>
        </w:rPr>
        <w:t>Frontend</w:t>
      </w:r>
      <w:r w:rsidRPr="00DB77DE">
        <w:rPr>
          <w:rFonts w:asciiTheme="majorHAnsi" w:eastAsia="Times New Roman" w:hAnsiTheme="majorHAnsi" w:cstheme="majorHAnsi"/>
          <w:color w:val="000000" w:themeColor="text1"/>
          <w:lang w:val="fr-FR" w:eastAsia="fr-FR"/>
        </w:rPr>
        <w:t xml:space="preserve"> : L’utilisateur est redirigé vers son tableau de bord avec accès sécurisé.</w:t>
      </w:r>
    </w:p>
    <w:p w:rsidR="00A22F68" w:rsidRPr="00ED0D01" w:rsidRDefault="00A22F68" w:rsidP="00ED0D01">
      <w:pPr>
        <w:pStyle w:val="CustomSubtitle"/>
        <w:spacing w:before="100" w:beforeAutospacing="1" w:after="160" w:afterAutospacing="1" w:line="240" w:lineRule="auto"/>
        <w:outlineLvl w:val="4"/>
        <w:rPr>
          <w:rFonts w:asciiTheme="majorHAnsi" w:eastAsia="Times New Roman" w:hAnsiTheme="majorHAnsi" w:cstheme="majorHAnsi"/>
          <w:bCs/>
          <w:color w:val="000000" w:themeColor="text1"/>
          <w:sz w:val="22"/>
          <w:lang w:val="fr-FR" w:eastAsia="fr-FR"/>
        </w:rPr>
      </w:pPr>
      <w:r w:rsidRPr="00DB77DE">
        <w:rPr>
          <w:rFonts w:asciiTheme="majorHAnsi" w:eastAsia="Times New Roman" w:hAnsiTheme="majorHAnsi" w:cstheme="majorHAnsi"/>
          <w:bCs/>
          <w:color w:val="000000" w:themeColor="text1"/>
          <w:sz w:val="22"/>
          <w:lang w:val="fr-FR" w:eastAsia="fr-FR"/>
        </w:rPr>
        <w:t xml:space="preserve">    2.3.4 Diagramme de séquence (commander) :</w:t>
      </w:r>
    </w:p>
    <w:p w:rsidR="00A22F68" w:rsidRDefault="00A22F68" w:rsidP="00A22F68">
      <w:pPr>
        <w:pStyle w:val="CustomSubtitle"/>
        <w:spacing w:before="100" w:beforeAutospacing="1" w:after="160" w:afterAutospacing="1" w:line="240" w:lineRule="auto"/>
        <w:outlineLvl w:val="4"/>
        <w:rPr>
          <w:rFonts w:ascii="Times New Roman" w:eastAsia="Times New Roman" w:hAnsi="Times New Roman" w:cs="Times New Roman"/>
          <w:bCs/>
          <w:sz w:val="40"/>
          <w:szCs w:val="40"/>
          <w:lang w:val="fr-FR" w:eastAsia="fr-FR"/>
        </w:rPr>
      </w:pPr>
      <w:r>
        <w:rPr>
          <w:rFonts w:ascii="Times New Roman" w:eastAsia="Times New Roman" w:hAnsi="Times New Roman" w:cs="Times New Roman"/>
          <w:bCs/>
          <w:noProof/>
          <w:sz w:val="40"/>
          <w:szCs w:val="40"/>
        </w:rPr>
        <w:drawing>
          <wp:inline distT="0" distB="0" distL="0" distR="0" wp14:anchorId="74FDF13E" wp14:editId="4D1CBE8D">
            <wp:extent cx="5187950" cy="62928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d'écran 2025-05-11 200047.png"/>
                    <pic:cNvPicPr/>
                  </pic:nvPicPr>
                  <pic:blipFill>
                    <a:blip r:embed="rId10"/>
                    <a:stretch>
                      <a:fillRect/>
                    </a:stretch>
                  </pic:blipFill>
                  <pic:spPr>
                    <a:xfrm>
                      <a:off x="0" y="0"/>
                      <a:ext cx="5188999" cy="6294122"/>
                    </a:xfrm>
                    <a:prstGeom prst="rect">
                      <a:avLst/>
                    </a:prstGeom>
                  </pic:spPr>
                </pic:pic>
              </a:graphicData>
            </a:graphic>
          </wp:inline>
        </w:drawing>
      </w:r>
    </w:p>
    <w:p w:rsidR="00A22F68" w:rsidRDefault="00A22F68" w:rsidP="00366605">
      <w:pPr>
        <w:pStyle w:val="CustomSubtitle"/>
        <w:spacing w:before="100" w:beforeAutospacing="1" w:after="160" w:afterAutospacing="1" w:line="240" w:lineRule="auto"/>
        <w:ind w:left="708"/>
        <w:outlineLvl w:val="3"/>
        <w:rPr>
          <w:rFonts w:ascii="Times New Roman" w:eastAsia="Times New Roman" w:hAnsi="Times New Roman" w:cs="Times New Roman"/>
          <w:bCs/>
          <w:sz w:val="40"/>
          <w:szCs w:val="40"/>
          <w:lang w:val="fr-FR" w:eastAsia="fr-FR"/>
        </w:rPr>
      </w:pPr>
    </w:p>
    <w:p w:rsidR="00A22F68" w:rsidRDefault="00A22F68" w:rsidP="00366605">
      <w:pPr>
        <w:pStyle w:val="CustomSubtitle"/>
        <w:spacing w:before="100" w:beforeAutospacing="1" w:after="160" w:afterAutospacing="1" w:line="240" w:lineRule="auto"/>
        <w:ind w:left="708"/>
        <w:outlineLvl w:val="3"/>
        <w:rPr>
          <w:rFonts w:ascii="Times New Roman" w:eastAsia="Times New Roman" w:hAnsi="Times New Roman" w:cs="Times New Roman"/>
          <w:bCs/>
          <w:sz w:val="40"/>
          <w:szCs w:val="40"/>
          <w:lang w:val="fr-FR" w:eastAsia="fr-FR"/>
        </w:rPr>
      </w:pPr>
    </w:p>
    <w:p w:rsidR="00A22F68" w:rsidRDefault="00A22F68" w:rsidP="00A22F68">
      <w:pPr>
        <w:pStyle w:val="CustomSubtitle"/>
        <w:tabs>
          <w:tab w:val="left" w:pos="3189"/>
        </w:tabs>
        <w:spacing w:before="100" w:beforeAutospacing="1" w:after="160" w:afterAutospacing="1" w:line="240" w:lineRule="auto"/>
        <w:ind w:left="708"/>
        <w:outlineLvl w:val="3"/>
        <w:rPr>
          <w:rFonts w:ascii="Times New Roman" w:eastAsia="Times New Roman" w:hAnsi="Times New Roman" w:cs="Times New Roman"/>
          <w:bCs/>
          <w:sz w:val="40"/>
          <w:szCs w:val="40"/>
          <w:lang w:val="fr-FR" w:eastAsia="fr-FR"/>
        </w:rPr>
      </w:pPr>
      <w:r w:rsidRPr="00DB77DE">
        <w:rPr>
          <w:rFonts w:asciiTheme="majorHAnsi" w:eastAsia="Times New Roman" w:hAnsiTheme="majorHAnsi" w:cstheme="majorHAnsi"/>
          <w:bCs/>
          <w:color w:val="000000" w:themeColor="text1"/>
          <w:sz w:val="22"/>
          <w:lang w:val="fr-FR" w:eastAsia="fr-FR"/>
        </w:rPr>
        <w:t>2.3.6</w:t>
      </w:r>
      <w:r w:rsidR="00DB77DE">
        <w:rPr>
          <w:rFonts w:asciiTheme="majorHAnsi" w:eastAsia="Times New Roman" w:hAnsiTheme="majorHAnsi" w:cstheme="majorHAnsi"/>
          <w:bCs/>
          <w:color w:val="000000" w:themeColor="text1"/>
          <w:sz w:val="22"/>
          <w:lang w:val="fr-FR" w:eastAsia="fr-FR"/>
        </w:rPr>
        <w:t xml:space="preserve"> </w:t>
      </w:r>
      <w:r w:rsidRPr="00DB77DE">
        <w:rPr>
          <w:rFonts w:asciiTheme="majorHAnsi" w:eastAsia="Times New Roman" w:hAnsiTheme="majorHAnsi" w:cstheme="majorHAnsi"/>
          <w:bCs/>
          <w:color w:val="000000" w:themeColor="text1"/>
          <w:sz w:val="22"/>
          <w:lang w:val="fr-FR" w:eastAsia="fr-FR"/>
        </w:rPr>
        <w:t>Diagramme de séquence (paiement) </w:t>
      </w:r>
      <w:r w:rsidRPr="00DB77DE">
        <w:rPr>
          <w:rFonts w:asciiTheme="majorHAnsi" w:eastAsia="Times New Roman" w:hAnsiTheme="majorHAnsi" w:cstheme="majorHAnsi"/>
          <w:bCs/>
          <w:color w:val="000000" w:themeColor="text1"/>
          <w:sz w:val="22"/>
          <w:lang w:val="fr-FR" w:eastAsia="fr-FR"/>
        </w:rPr>
        <w:tab/>
      </w:r>
      <w:r>
        <w:rPr>
          <w:rFonts w:ascii="Times New Roman" w:eastAsia="Times New Roman" w:hAnsi="Times New Roman" w:cs="Times New Roman"/>
          <w:bCs/>
          <w:noProof/>
          <w:sz w:val="40"/>
          <w:szCs w:val="40"/>
        </w:rPr>
        <w:drawing>
          <wp:inline distT="0" distB="0" distL="0" distR="0" wp14:anchorId="3719F3C5" wp14:editId="79A9A8CD">
            <wp:extent cx="5760720" cy="5312229"/>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d'écran 2025-05-11 200205.png"/>
                    <pic:cNvPicPr/>
                  </pic:nvPicPr>
                  <pic:blipFill>
                    <a:blip r:embed="rId11"/>
                    <a:stretch>
                      <a:fillRect/>
                    </a:stretch>
                  </pic:blipFill>
                  <pic:spPr>
                    <a:xfrm>
                      <a:off x="0" y="0"/>
                      <a:ext cx="5785414" cy="5335001"/>
                    </a:xfrm>
                    <a:prstGeom prst="rect">
                      <a:avLst/>
                    </a:prstGeom>
                  </pic:spPr>
                </pic:pic>
              </a:graphicData>
            </a:graphic>
          </wp:inline>
        </w:drawing>
      </w:r>
    </w:p>
    <w:p w:rsidR="00A22F68" w:rsidRDefault="00A22F68" w:rsidP="00366605">
      <w:pPr>
        <w:pStyle w:val="CustomSubtitle"/>
        <w:spacing w:before="100" w:beforeAutospacing="1" w:after="160" w:afterAutospacing="1" w:line="240" w:lineRule="auto"/>
        <w:ind w:left="708"/>
        <w:outlineLvl w:val="3"/>
        <w:rPr>
          <w:rFonts w:ascii="Times New Roman" w:eastAsia="Times New Roman" w:hAnsi="Times New Roman" w:cs="Times New Roman"/>
          <w:bCs/>
          <w:sz w:val="40"/>
          <w:szCs w:val="40"/>
          <w:lang w:val="fr-FR" w:eastAsia="fr-FR"/>
        </w:rPr>
      </w:pPr>
    </w:p>
    <w:p w:rsidR="00A22F68" w:rsidRDefault="00A22F68" w:rsidP="00366605">
      <w:pPr>
        <w:pStyle w:val="CustomSubtitle"/>
        <w:spacing w:before="100" w:beforeAutospacing="1" w:after="160" w:afterAutospacing="1" w:line="240" w:lineRule="auto"/>
        <w:ind w:left="708"/>
        <w:outlineLvl w:val="3"/>
        <w:rPr>
          <w:rFonts w:ascii="Times New Roman" w:eastAsia="Times New Roman" w:hAnsi="Times New Roman" w:cs="Times New Roman"/>
          <w:bCs/>
          <w:sz w:val="40"/>
          <w:szCs w:val="40"/>
          <w:lang w:val="fr-FR" w:eastAsia="fr-FR"/>
        </w:rPr>
      </w:pPr>
    </w:p>
    <w:p w:rsidR="00A22F68" w:rsidRDefault="00A22F68" w:rsidP="00366605">
      <w:pPr>
        <w:pStyle w:val="CustomSubtitle"/>
        <w:spacing w:before="100" w:beforeAutospacing="1" w:after="160" w:afterAutospacing="1" w:line="240" w:lineRule="auto"/>
        <w:ind w:left="708"/>
        <w:outlineLvl w:val="3"/>
        <w:rPr>
          <w:rFonts w:ascii="Times New Roman" w:eastAsia="Times New Roman" w:hAnsi="Times New Roman" w:cs="Times New Roman"/>
          <w:bCs/>
          <w:sz w:val="40"/>
          <w:szCs w:val="40"/>
          <w:lang w:val="fr-FR" w:eastAsia="fr-FR"/>
        </w:rPr>
      </w:pPr>
    </w:p>
    <w:p w:rsidR="00A22F68" w:rsidRDefault="00A22F68" w:rsidP="00366605">
      <w:pPr>
        <w:pStyle w:val="CustomSubtitle"/>
        <w:spacing w:before="100" w:beforeAutospacing="1" w:after="160" w:afterAutospacing="1" w:line="240" w:lineRule="auto"/>
        <w:ind w:left="708"/>
        <w:outlineLvl w:val="3"/>
        <w:rPr>
          <w:rFonts w:ascii="Times New Roman" w:eastAsia="Times New Roman" w:hAnsi="Times New Roman" w:cs="Times New Roman"/>
          <w:bCs/>
          <w:sz w:val="40"/>
          <w:szCs w:val="40"/>
          <w:lang w:val="fr-FR" w:eastAsia="fr-FR"/>
        </w:rPr>
      </w:pPr>
    </w:p>
    <w:p w:rsidR="00A22F68" w:rsidRDefault="00A22F68" w:rsidP="00366605">
      <w:pPr>
        <w:pStyle w:val="CustomSubtitle"/>
        <w:spacing w:before="100" w:beforeAutospacing="1" w:after="160" w:afterAutospacing="1" w:line="240" w:lineRule="auto"/>
        <w:ind w:left="708"/>
        <w:outlineLvl w:val="3"/>
        <w:rPr>
          <w:rFonts w:ascii="Times New Roman" w:eastAsia="Times New Roman" w:hAnsi="Times New Roman" w:cs="Times New Roman"/>
          <w:bCs/>
          <w:sz w:val="40"/>
          <w:szCs w:val="40"/>
          <w:lang w:val="fr-FR" w:eastAsia="fr-FR"/>
        </w:rPr>
      </w:pPr>
    </w:p>
    <w:p w:rsidR="00ED0D01" w:rsidRDefault="00ED0D01" w:rsidP="00ED0D01">
      <w:pPr>
        <w:pStyle w:val="CustomSubtitle"/>
        <w:spacing w:before="100" w:beforeAutospacing="1" w:after="160" w:afterAutospacing="1" w:line="240" w:lineRule="auto"/>
        <w:outlineLvl w:val="3"/>
        <w:rPr>
          <w:rFonts w:ascii="Times New Roman" w:eastAsia="Times New Roman" w:hAnsi="Times New Roman" w:cs="Times New Roman"/>
          <w:bCs/>
          <w:sz w:val="40"/>
          <w:szCs w:val="40"/>
          <w:lang w:val="fr-FR" w:eastAsia="fr-FR"/>
        </w:rPr>
      </w:pPr>
    </w:p>
    <w:p w:rsidR="00366605" w:rsidRPr="00DB77DE" w:rsidRDefault="00366605" w:rsidP="00ED0D01">
      <w:pPr>
        <w:pStyle w:val="CustomSubtitle"/>
        <w:spacing w:before="100" w:beforeAutospacing="1" w:after="160" w:afterAutospacing="1" w:line="240" w:lineRule="auto"/>
        <w:outlineLvl w:val="3"/>
        <w:rPr>
          <w:rFonts w:asciiTheme="majorHAnsi" w:eastAsia="Times New Roman" w:hAnsiTheme="majorHAnsi" w:cstheme="majorHAnsi"/>
          <w:bCs/>
          <w:color w:val="000000" w:themeColor="text1"/>
          <w:sz w:val="22"/>
          <w:lang w:val="fr-FR" w:eastAsia="fr-FR"/>
        </w:rPr>
      </w:pPr>
      <w:r w:rsidRPr="00DB77DE">
        <w:rPr>
          <w:rFonts w:asciiTheme="majorHAnsi" w:eastAsia="Times New Roman" w:hAnsiTheme="majorHAnsi" w:cstheme="majorHAnsi"/>
          <w:bCs/>
          <w:color w:val="000000" w:themeColor="text1"/>
          <w:sz w:val="22"/>
          <w:lang w:val="fr-FR" w:eastAsia="fr-FR"/>
        </w:rPr>
        <w:t xml:space="preserve">2.4 </w:t>
      </w:r>
      <w:proofErr w:type="spellStart"/>
      <w:r w:rsidRPr="00DB77DE">
        <w:rPr>
          <w:rFonts w:asciiTheme="majorHAnsi" w:eastAsia="Times New Roman" w:hAnsiTheme="majorHAnsi" w:cstheme="majorHAnsi"/>
          <w:bCs/>
          <w:color w:val="000000" w:themeColor="text1"/>
          <w:sz w:val="22"/>
          <w:lang w:val="fr-FR" w:eastAsia="fr-FR"/>
        </w:rPr>
        <w:t>Backlog</w:t>
      </w:r>
      <w:proofErr w:type="spellEnd"/>
      <w:r w:rsidRPr="00DB77DE">
        <w:rPr>
          <w:rFonts w:asciiTheme="majorHAnsi" w:eastAsia="Times New Roman" w:hAnsiTheme="majorHAnsi" w:cstheme="majorHAnsi"/>
          <w:bCs/>
          <w:color w:val="000000" w:themeColor="text1"/>
          <w:sz w:val="22"/>
          <w:lang w:val="fr-FR" w:eastAsia="fr-FR"/>
        </w:rPr>
        <w:t xml:space="preserve"> Produit</w:t>
      </w:r>
    </w:p>
    <w:p w:rsidR="00366605" w:rsidRPr="00DB77DE" w:rsidRDefault="00366605" w:rsidP="00366605">
      <w:pPr>
        <w:spacing w:before="100" w:beforeAutospacing="1" w:after="160" w:afterAutospacing="1" w:line="240" w:lineRule="auto"/>
        <w:ind w:left="708"/>
        <w:rPr>
          <w:rFonts w:asciiTheme="majorHAnsi" w:eastAsia="Times New Roman" w:hAnsiTheme="majorHAnsi" w:cstheme="majorHAnsi"/>
          <w:color w:val="000000" w:themeColor="text1"/>
          <w:lang w:val="fr-FR" w:eastAsia="fr-FR"/>
        </w:rPr>
      </w:pPr>
      <w:r w:rsidRPr="00DB77DE">
        <w:rPr>
          <w:rFonts w:asciiTheme="majorHAnsi" w:eastAsia="Times New Roman" w:hAnsiTheme="majorHAnsi" w:cstheme="majorHAnsi"/>
          <w:color w:val="000000" w:themeColor="text1"/>
          <w:lang w:val="fr-FR" w:eastAsia="fr-FR"/>
        </w:rPr>
        <w:t xml:space="preserve">Le </w:t>
      </w:r>
      <w:proofErr w:type="spellStart"/>
      <w:r w:rsidRPr="00DB77DE">
        <w:rPr>
          <w:rFonts w:asciiTheme="majorHAnsi" w:eastAsia="Times New Roman" w:hAnsiTheme="majorHAnsi" w:cstheme="majorHAnsi"/>
          <w:b/>
          <w:bCs/>
          <w:color w:val="000000" w:themeColor="text1"/>
          <w:lang w:val="fr-FR" w:eastAsia="fr-FR"/>
        </w:rPr>
        <w:t>Backlog</w:t>
      </w:r>
      <w:proofErr w:type="spellEnd"/>
      <w:r w:rsidRPr="00DB77DE">
        <w:rPr>
          <w:rFonts w:asciiTheme="majorHAnsi" w:eastAsia="Times New Roman" w:hAnsiTheme="majorHAnsi" w:cstheme="majorHAnsi"/>
          <w:b/>
          <w:bCs/>
          <w:color w:val="000000" w:themeColor="text1"/>
          <w:lang w:val="fr-FR" w:eastAsia="fr-FR"/>
        </w:rPr>
        <w:t xml:space="preserve"> Produit</w:t>
      </w:r>
      <w:r w:rsidRPr="00DB77DE">
        <w:rPr>
          <w:rFonts w:asciiTheme="majorHAnsi" w:eastAsia="Times New Roman" w:hAnsiTheme="majorHAnsi" w:cstheme="majorHAnsi"/>
          <w:color w:val="000000" w:themeColor="text1"/>
          <w:lang w:val="fr-FR" w:eastAsia="fr-FR"/>
        </w:rPr>
        <w:t xml:space="preserve"> est une liste des fonctionnalités à développer, priorisée selon leur importance pour le projet. Voici quelques exemples </w:t>
      </w:r>
      <w:proofErr w:type="gramStart"/>
      <w:r w:rsidRPr="00DB77DE">
        <w:rPr>
          <w:rFonts w:asciiTheme="majorHAnsi" w:eastAsia="Times New Roman" w:hAnsiTheme="majorHAnsi" w:cstheme="majorHAnsi"/>
          <w:color w:val="000000" w:themeColor="text1"/>
          <w:lang w:val="fr-FR" w:eastAsia="fr-FR"/>
        </w:rPr>
        <w:t>de User</w:t>
      </w:r>
      <w:proofErr w:type="gramEnd"/>
      <w:r w:rsidRPr="00DB77DE">
        <w:rPr>
          <w:rFonts w:asciiTheme="majorHAnsi" w:eastAsia="Times New Roman" w:hAnsiTheme="majorHAnsi" w:cstheme="majorHAnsi"/>
          <w:color w:val="000000" w:themeColor="text1"/>
          <w:lang w:val="fr-FR" w:eastAsia="fr-FR"/>
        </w:rPr>
        <w:t xml:space="preserve"> Stories pour les fonctionnalités principales de la plateforme :</w:t>
      </w:r>
    </w:p>
    <w:tbl>
      <w:tblPr>
        <w:tblW w:w="9072" w:type="dxa"/>
        <w:tblCellSpacing w:w="15" w:type="dxa"/>
        <w:tblInd w:w="708" w:type="dxa"/>
        <w:tblCellMar>
          <w:top w:w="15" w:type="dxa"/>
          <w:left w:w="15" w:type="dxa"/>
          <w:bottom w:w="15" w:type="dxa"/>
          <w:right w:w="15" w:type="dxa"/>
        </w:tblCellMar>
        <w:tblLook w:val="04A0" w:firstRow="1" w:lastRow="0" w:firstColumn="1" w:lastColumn="0" w:noHBand="0" w:noVBand="1"/>
      </w:tblPr>
      <w:tblGrid>
        <w:gridCol w:w="432"/>
        <w:gridCol w:w="2792"/>
        <w:gridCol w:w="920"/>
        <w:gridCol w:w="4928"/>
      </w:tblGrid>
      <w:tr w:rsidR="00366605" w:rsidRPr="00BD28EB" w:rsidTr="00366605">
        <w:trPr>
          <w:tblHeader/>
          <w:tblCellSpacing w:w="15" w:type="dxa"/>
        </w:trPr>
        <w:tc>
          <w:tcPr>
            <w:tcW w:w="0" w:type="auto"/>
            <w:vAlign w:val="center"/>
            <w:hideMark/>
          </w:tcPr>
          <w:p w:rsidR="00366605" w:rsidRPr="00DB77DE" w:rsidRDefault="00366605" w:rsidP="00366605">
            <w:pPr>
              <w:spacing w:after="0" w:line="240" w:lineRule="auto"/>
              <w:jc w:val="center"/>
              <w:rPr>
                <w:rFonts w:asciiTheme="majorHAnsi" w:eastAsia="Times New Roman" w:hAnsiTheme="majorHAnsi" w:cstheme="majorHAnsi"/>
                <w:b/>
                <w:bCs/>
                <w:lang w:eastAsia="fr-FR"/>
              </w:rPr>
            </w:pPr>
            <w:r w:rsidRPr="00DB77DE">
              <w:rPr>
                <w:rFonts w:asciiTheme="majorHAnsi" w:eastAsia="Times New Roman" w:hAnsiTheme="majorHAnsi" w:cstheme="majorHAnsi"/>
                <w:b/>
                <w:bCs/>
                <w:lang w:eastAsia="fr-FR"/>
              </w:rPr>
              <w:t>ID</w:t>
            </w:r>
          </w:p>
        </w:tc>
        <w:tc>
          <w:tcPr>
            <w:tcW w:w="0" w:type="auto"/>
            <w:vAlign w:val="center"/>
            <w:hideMark/>
          </w:tcPr>
          <w:p w:rsidR="00366605" w:rsidRPr="00DB77DE" w:rsidRDefault="00366605" w:rsidP="00366605">
            <w:pPr>
              <w:spacing w:after="0" w:line="240" w:lineRule="auto"/>
              <w:jc w:val="center"/>
              <w:rPr>
                <w:rFonts w:asciiTheme="majorHAnsi" w:eastAsia="Times New Roman" w:hAnsiTheme="majorHAnsi" w:cstheme="majorHAnsi"/>
                <w:b/>
                <w:bCs/>
                <w:lang w:eastAsia="fr-FR"/>
              </w:rPr>
            </w:pPr>
            <w:r w:rsidRPr="00DB77DE">
              <w:rPr>
                <w:rFonts w:asciiTheme="majorHAnsi" w:eastAsia="Times New Roman" w:hAnsiTheme="majorHAnsi" w:cstheme="majorHAnsi"/>
                <w:b/>
                <w:bCs/>
                <w:lang w:eastAsia="fr-FR"/>
              </w:rPr>
              <w:t>User Story</w:t>
            </w:r>
          </w:p>
        </w:tc>
        <w:tc>
          <w:tcPr>
            <w:tcW w:w="0" w:type="auto"/>
            <w:vAlign w:val="center"/>
            <w:hideMark/>
          </w:tcPr>
          <w:p w:rsidR="00366605" w:rsidRPr="00DB77DE" w:rsidRDefault="00366605" w:rsidP="00366605">
            <w:pPr>
              <w:spacing w:after="0" w:line="240" w:lineRule="auto"/>
              <w:jc w:val="center"/>
              <w:rPr>
                <w:rFonts w:asciiTheme="majorHAnsi" w:eastAsia="Times New Roman" w:hAnsiTheme="majorHAnsi" w:cstheme="majorHAnsi"/>
                <w:b/>
                <w:bCs/>
                <w:lang w:eastAsia="fr-FR"/>
              </w:rPr>
            </w:pPr>
            <w:r w:rsidRPr="00DB77DE">
              <w:rPr>
                <w:rFonts w:asciiTheme="majorHAnsi" w:eastAsia="Times New Roman" w:hAnsiTheme="majorHAnsi" w:cstheme="majorHAnsi"/>
                <w:b/>
                <w:bCs/>
                <w:lang w:eastAsia="fr-FR"/>
              </w:rPr>
              <w:t>Priorité</w:t>
            </w:r>
          </w:p>
        </w:tc>
        <w:tc>
          <w:tcPr>
            <w:tcW w:w="0" w:type="auto"/>
            <w:vAlign w:val="center"/>
            <w:hideMark/>
          </w:tcPr>
          <w:p w:rsidR="00366605" w:rsidRPr="00DB77DE" w:rsidRDefault="00366605" w:rsidP="00366605">
            <w:pPr>
              <w:spacing w:after="0" w:line="240" w:lineRule="auto"/>
              <w:jc w:val="center"/>
              <w:rPr>
                <w:rFonts w:asciiTheme="majorHAnsi" w:eastAsia="Times New Roman" w:hAnsiTheme="majorHAnsi" w:cstheme="majorHAnsi"/>
                <w:b/>
                <w:bCs/>
                <w:lang w:eastAsia="fr-FR"/>
              </w:rPr>
            </w:pPr>
            <w:r w:rsidRPr="00DB77DE">
              <w:rPr>
                <w:rFonts w:asciiTheme="majorHAnsi" w:eastAsia="Times New Roman" w:hAnsiTheme="majorHAnsi" w:cstheme="majorHAnsi"/>
                <w:b/>
                <w:bCs/>
                <w:lang w:eastAsia="fr-FR"/>
              </w:rPr>
              <w:t>Critères d’acceptation</w:t>
            </w:r>
          </w:p>
        </w:tc>
      </w:tr>
      <w:tr w:rsidR="00366605" w:rsidRPr="008B49D3" w:rsidTr="00366605">
        <w:trPr>
          <w:tblCellSpacing w:w="15" w:type="dxa"/>
        </w:trPr>
        <w:tc>
          <w:tcPr>
            <w:tcW w:w="0" w:type="auto"/>
            <w:vAlign w:val="center"/>
            <w:hideMark/>
          </w:tcPr>
          <w:p w:rsidR="00366605" w:rsidRPr="00DB77DE" w:rsidRDefault="00366605" w:rsidP="00366605">
            <w:pPr>
              <w:spacing w:after="0" w:line="240" w:lineRule="auto"/>
              <w:rPr>
                <w:rFonts w:asciiTheme="majorHAnsi" w:eastAsia="Times New Roman" w:hAnsiTheme="majorHAnsi" w:cstheme="majorHAnsi"/>
                <w:lang w:eastAsia="fr-FR"/>
              </w:rPr>
            </w:pPr>
            <w:r w:rsidRPr="00DB77DE">
              <w:rPr>
                <w:rFonts w:asciiTheme="majorHAnsi" w:eastAsia="Times New Roman" w:hAnsiTheme="majorHAnsi" w:cstheme="majorHAnsi"/>
                <w:lang w:eastAsia="fr-FR"/>
              </w:rPr>
              <w:t>US1</w:t>
            </w:r>
            <w:r w:rsidR="00DB77DE">
              <w:rPr>
                <w:rFonts w:asciiTheme="majorHAnsi" w:eastAsia="Times New Roman" w:hAnsiTheme="majorHAnsi" w:cstheme="majorHAnsi"/>
                <w:lang w:eastAsia="fr-FR"/>
              </w:rPr>
              <w:t xml:space="preserve">  </w:t>
            </w:r>
          </w:p>
        </w:tc>
        <w:tc>
          <w:tcPr>
            <w:tcW w:w="0" w:type="auto"/>
            <w:vAlign w:val="center"/>
            <w:hideMark/>
          </w:tcPr>
          <w:p w:rsidR="00366605" w:rsidRPr="00DB77DE" w:rsidRDefault="00366605" w:rsidP="00366605">
            <w:pPr>
              <w:spacing w:after="0" w:line="240" w:lineRule="auto"/>
              <w:rPr>
                <w:rFonts w:asciiTheme="majorHAnsi" w:eastAsia="Times New Roman" w:hAnsiTheme="majorHAnsi" w:cstheme="majorHAnsi"/>
                <w:lang w:val="fr-FR" w:eastAsia="fr-FR"/>
              </w:rPr>
            </w:pPr>
            <w:r w:rsidRPr="00DB77DE">
              <w:rPr>
                <w:rFonts w:asciiTheme="majorHAnsi" w:eastAsia="Times New Roman" w:hAnsiTheme="majorHAnsi" w:cstheme="majorHAnsi"/>
                <w:lang w:val="fr-FR" w:eastAsia="fr-FR"/>
              </w:rPr>
              <w:t>Rechercher des pièces par VIN</w:t>
            </w:r>
          </w:p>
        </w:tc>
        <w:tc>
          <w:tcPr>
            <w:tcW w:w="0" w:type="auto"/>
            <w:vAlign w:val="center"/>
            <w:hideMark/>
          </w:tcPr>
          <w:p w:rsidR="00366605" w:rsidRPr="00DB77DE" w:rsidRDefault="00366605" w:rsidP="00366605">
            <w:pPr>
              <w:spacing w:after="0" w:line="240" w:lineRule="auto"/>
              <w:rPr>
                <w:rFonts w:asciiTheme="majorHAnsi" w:eastAsia="Times New Roman" w:hAnsiTheme="majorHAnsi" w:cstheme="majorHAnsi"/>
                <w:lang w:eastAsia="fr-FR"/>
              </w:rPr>
            </w:pPr>
            <w:r w:rsidRPr="00DB77DE">
              <w:rPr>
                <w:rFonts w:asciiTheme="majorHAnsi" w:eastAsia="Times New Roman" w:hAnsiTheme="majorHAnsi" w:cstheme="majorHAnsi"/>
                <w:lang w:eastAsia="fr-FR"/>
              </w:rPr>
              <w:t>Haute</w:t>
            </w:r>
          </w:p>
        </w:tc>
        <w:tc>
          <w:tcPr>
            <w:tcW w:w="0" w:type="auto"/>
            <w:vAlign w:val="center"/>
            <w:hideMark/>
          </w:tcPr>
          <w:p w:rsidR="00366605" w:rsidRPr="00DB77DE" w:rsidRDefault="00366605" w:rsidP="00366605">
            <w:pPr>
              <w:spacing w:after="0" w:line="240" w:lineRule="auto"/>
              <w:rPr>
                <w:rFonts w:asciiTheme="majorHAnsi" w:eastAsia="Times New Roman" w:hAnsiTheme="majorHAnsi" w:cstheme="majorHAnsi"/>
                <w:lang w:val="fr-FR" w:eastAsia="fr-FR"/>
              </w:rPr>
            </w:pPr>
            <w:r w:rsidRPr="00DB77DE">
              <w:rPr>
                <w:rFonts w:asciiTheme="majorHAnsi" w:eastAsia="Times New Roman" w:hAnsiTheme="majorHAnsi" w:cstheme="majorHAnsi"/>
                <w:lang w:val="fr-FR" w:eastAsia="fr-FR"/>
              </w:rPr>
              <w:t>Résultats obtenus en moins de 1 seconde</w:t>
            </w:r>
          </w:p>
        </w:tc>
      </w:tr>
      <w:tr w:rsidR="00366605" w:rsidRPr="008B49D3" w:rsidTr="00366605">
        <w:trPr>
          <w:tblCellSpacing w:w="15" w:type="dxa"/>
        </w:trPr>
        <w:tc>
          <w:tcPr>
            <w:tcW w:w="0" w:type="auto"/>
            <w:vAlign w:val="center"/>
            <w:hideMark/>
          </w:tcPr>
          <w:p w:rsidR="00366605" w:rsidRPr="00DB77DE" w:rsidRDefault="00366605" w:rsidP="00366605">
            <w:pPr>
              <w:spacing w:after="0" w:line="240" w:lineRule="auto"/>
              <w:rPr>
                <w:rFonts w:asciiTheme="majorHAnsi" w:eastAsia="Times New Roman" w:hAnsiTheme="majorHAnsi" w:cstheme="majorHAnsi"/>
                <w:lang w:eastAsia="fr-FR"/>
              </w:rPr>
            </w:pPr>
            <w:r w:rsidRPr="00DB77DE">
              <w:rPr>
                <w:rFonts w:asciiTheme="majorHAnsi" w:eastAsia="Times New Roman" w:hAnsiTheme="majorHAnsi" w:cstheme="majorHAnsi"/>
                <w:lang w:eastAsia="fr-FR"/>
              </w:rPr>
              <w:t>US2</w:t>
            </w:r>
          </w:p>
        </w:tc>
        <w:tc>
          <w:tcPr>
            <w:tcW w:w="0" w:type="auto"/>
            <w:vAlign w:val="center"/>
            <w:hideMark/>
          </w:tcPr>
          <w:p w:rsidR="00366605" w:rsidRPr="00DB77DE" w:rsidRDefault="00366605" w:rsidP="00366605">
            <w:pPr>
              <w:spacing w:after="0" w:line="240" w:lineRule="auto"/>
              <w:rPr>
                <w:rFonts w:asciiTheme="majorHAnsi" w:eastAsia="Times New Roman" w:hAnsiTheme="majorHAnsi" w:cstheme="majorHAnsi"/>
                <w:lang w:eastAsia="fr-FR"/>
              </w:rPr>
            </w:pPr>
            <w:r w:rsidRPr="00DB77DE">
              <w:rPr>
                <w:rFonts w:asciiTheme="majorHAnsi" w:eastAsia="Times New Roman" w:hAnsiTheme="majorHAnsi" w:cstheme="majorHAnsi"/>
                <w:lang w:eastAsia="fr-FR"/>
              </w:rPr>
              <w:t>Authentification via JWT</w:t>
            </w:r>
          </w:p>
        </w:tc>
        <w:tc>
          <w:tcPr>
            <w:tcW w:w="0" w:type="auto"/>
            <w:vAlign w:val="center"/>
            <w:hideMark/>
          </w:tcPr>
          <w:p w:rsidR="00366605" w:rsidRPr="00DB77DE" w:rsidRDefault="00366605" w:rsidP="00366605">
            <w:pPr>
              <w:spacing w:after="0" w:line="240" w:lineRule="auto"/>
              <w:rPr>
                <w:rFonts w:asciiTheme="majorHAnsi" w:eastAsia="Times New Roman" w:hAnsiTheme="majorHAnsi" w:cstheme="majorHAnsi"/>
                <w:lang w:eastAsia="fr-FR"/>
              </w:rPr>
            </w:pPr>
            <w:r w:rsidRPr="00DB77DE">
              <w:rPr>
                <w:rFonts w:asciiTheme="majorHAnsi" w:eastAsia="Times New Roman" w:hAnsiTheme="majorHAnsi" w:cstheme="majorHAnsi"/>
                <w:lang w:eastAsia="fr-FR"/>
              </w:rPr>
              <w:t>Critique</w:t>
            </w:r>
          </w:p>
        </w:tc>
        <w:tc>
          <w:tcPr>
            <w:tcW w:w="0" w:type="auto"/>
            <w:vAlign w:val="center"/>
            <w:hideMark/>
          </w:tcPr>
          <w:p w:rsidR="00366605" w:rsidRPr="00DB77DE" w:rsidRDefault="00366605" w:rsidP="00366605">
            <w:pPr>
              <w:spacing w:after="0" w:line="240" w:lineRule="auto"/>
              <w:rPr>
                <w:rFonts w:asciiTheme="majorHAnsi" w:eastAsia="Times New Roman" w:hAnsiTheme="majorHAnsi" w:cstheme="majorHAnsi"/>
                <w:lang w:val="fr-FR" w:eastAsia="fr-FR"/>
              </w:rPr>
            </w:pPr>
            <w:r w:rsidRPr="00DB77DE">
              <w:rPr>
                <w:rFonts w:asciiTheme="majorHAnsi" w:eastAsia="Times New Roman" w:hAnsiTheme="majorHAnsi" w:cstheme="majorHAnsi"/>
                <w:lang w:val="fr-FR" w:eastAsia="fr-FR"/>
              </w:rPr>
              <w:t>Accès sécurisé avec RBAC (</w:t>
            </w:r>
            <w:proofErr w:type="spellStart"/>
            <w:r w:rsidRPr="00DB77DE">
              <w:rPr>
                <w:rFonts w:asciiTheme="majorHAnsi" w:eastAsia="Times New Roman" w:hAnsiTheme="majorHAnsi" w:cstheme="majorHAnsi"/>
                <w:lang w:val="fr-FR" w:eastAsia="fr-FR"/>
              </w:rPr>
              <w:t>Role-Based</w:t>
            </w:r>
            <w:proofErr w:type="spellEnd"/>
            <w:r w:rsidRPr="00DB77DE">
              <w:rPr>
                <w:rFonts w:asciiTheme="majorHAnsi" w:eastAsia="Times New Roman" w:hAnsiTheme="majorHAnsi" w:cstheme="majorHAnsi"/>
                <w:lang w:val="fr-FR" w:eastAsia="fr-FR"/>
              </w:rPr>
              <w:t xml:space="preserve"> Access Control)</w:t>
            </w:r>
          </w:p>
        </w:tc>
      </w:tr>
      <w:tr w:rsidR="00366605" w:rsidRPr="008B49D3" w:rsidTr="00366605">
        <w:trPr>
          <w:tblCellSpacing w:w="15" w:type="dxa"/>
        </w:trPr>
        <w:tc>
          <w:tcPr>
            <w:tcW w:w="0" w:type="auto"/>
            <w:vAlign w:val="center"/>
            <w:hideMark/>
          </w:tcPr>
          <w:p w:rsidR="00366605" w:rsidRPr="00DB77DE" w:rsidRDefault="00366605" w:rsidP="00366605">
            <w:pPr>
              <w:spacing w:after="0" w:line="240" w:lineRule="auto"/>
              <w:rPr>
                <w:rFonts w:asciiTheme="majorHAnsi" w:eastAsia="Times New Roman" w:hAnsiTheme="majorHAnsi" w:cstheme="majorHAnsi"/>
                <w:lang w:eastAsia="fr-FR"/>
              </w:rPr>
            </w:pPr>
            <w:r w:rsidRPr="00DB77DE">
              <w:rPr>
                <w:rFonts w:asciiTheme="majorHAnsi" w:eastAsia="Times New Roman" w:hAnsiTheme="majorHAnsi" w:cstheme="majorHAnsi"/>
                <w:lang w:eastAsia="fr-FR"/>
              </w:rPr>
              <w:t>US3</w:t>
            </w:r>
          </w:p>
        </w:tc>
        <w:tc>
          <w:tcPr>
            <w:tcW w:w="0" w:type="auto"/>
            <w:vAlign w:val="center"/>
            <w:hideMark/>
          </w:tcPr>
          <w:p w:rsidR="00366605" w:rsidRPr="00DB77DE" w:rsidRDefault="00366605" w:rsidP="00366605">
            <w:pPr>
              <w:spacing w:after="0" w:line="240" w:lineRule="auto"/>
              <w:rPr>
                <w:rFonts w:asciiTheme="majorHAnsi" w:eastAsia="Times New Roman" w:hAnsiTheme="majorHAnsi" w:cstheme="majorHAnsi"/>
                <w:lang w:eastAsia="fr-FR"/>
              </w:rPr>
            </w:pPr>
            <w:r w:rsidRPr="00DB77DE">
              <w:rPr>
                <w:rFonts w:asciiTheme="majorHAnsi" w:eastAsia="Times New Roman" w:hAnsiTheme="majorHAnsi" w:cstheme="majorHAnsi"/>
                <w:lang w:eastAsia="fr-FR"/>
              </w:rPr>
              <w:t>Commander une pièce</w:t>
            </w:r>
          </w:p>
        </w:tc>
        <w:tc>
          <w:tcPr>
            <w:tcW w:w="0" w:type="auto"/>
            <w:vAlign w:val="center"/>
            <w:hideMark/>
          </w:tcPr>
          <w:p w:rsidR="00366605" w:rsidRPr="00DB77DE" w:rsidRDefault="00366605" w:rsidP="00366605">
            <w:pPr>
              <w:spacing w:after="0" w:line="240" w:lineRule="auto"/>
              <w:rPr>
                <w:rFonts w:asciiTheme="majorHAnsi" w:eastAsia="Times New Roman" w:hAnsiTheme="majorHAnsi" w:cstheme="majorHAnsi"/>
                <w:lang w:eastAsia="fr-FR"/>
              </w:rPr>
            </w:pPr>
            <w:r w:rsidRPr="00DB77DE">
              <w:rPr>
                <w:rFonts w:asciiTheme="majorHAnsi" w:eastAsia="Times New Roman" w:hAnsiTheme="majorHAnsi" w:cstheme="majorHAnsi"/>
                <w:lang w:eastAsia="fr-FR"/>
              </w:rPr>
              <w:t>Haute</w:t>
            </w:r>
          </w:p>
        </w:tc>
        <w:tc>
          <w:tcPr>
            <w:tcW w:w="0" w:type="auto"/>
            <w:vAlign w:val="center"/>
            <w:hideMark/>
          </w:tcPr>
          <w:p w:rsidR="00366605" w:rsidRPr="00DB77DE" w:rsidRDefault="00366605" w:rsidP="00366605">
            <w:pPr>
              <w:spacing w:after="0" w:line="240" w:lineRule="auto"/>
              <w:rPr>
                <w:rFonts w:asciiTheme="majorHAnsi" w:eastAsia="Times New Roman" w:hAnsiTheme="majorHAnsi" w:cstheme="majorHAnsi"/>
                <w:lang w:val="fr-FR" w:eastAsia="fr-FR"/>
              </w:rPr>
            </w:pPr>
            <w:r w:rsidRPr="00DB77DE">
              <w:rPr>
                <w:rFonts w:asciiTheme="majorHAnsi" w:eastAsia="Times New Roman" w:hAnsiTheme="majorHAnsi" w:cstheme="majorHAnsi"/>
                <w:lang w:val="fr-FR" w:eastAsia="fr-FR"/>
              </w:rPr>
              <w:t>Le panier est valide et le paiement peut être effectué</w:t>
            </w:r>
          </w:p>
        </w:tc>
      </w:tr>
      <w:tr w:rsidR="00366605" w:rsidRPr="008B49D3" w:rsidTr="00366605">
        <w:trPr>
          <w:tblCellSpacing w:w="15" w:type="dxa"/>
        </w:trPr>
        <w:tc>
          <w:tcPr>
            <w:tcW w:w="0" w:type="auto"/>
            <w:vAlign w:val="center"/>
            <w:hideMark/>
          </w:tcPr>
          <w:p w:rsidR="00366605" w:rsidRPr="00DB77DE" w:rsidRDefault="00366605" w:rsidP="00366605">
            <w:pPr>
              <w:spacing w:after="0" w:line="240" w:lineRule="auto"/>
              <w:rPr>
                <w:rFonts w:asciiTheme="majorHAnsi" w:eastAsia="Times New Roman" w:hAnsiTheme="majorHAnsi" w:cstheme="majorHAnsi"/>
                <w:lang w:eastAsia="fr-FR"/>
              </w:rPr>
            </w:pPr>
            <w:r w:rsidRPr="00DB77DE">
              <w:rPr>
                <w:rFonts w:asciiTheme="majorHAnsi" w:eastAsia="Times New Roman" w:hAnsiTheme="majorHAnsi" w:cstheme="majorHAnsi"/>
                <w:lang w:eastAsia="fr-FR"/>
              </w:rPr>
              <w:t>US4</w:t>
            </w:r>
          </w:p>
        </w:tc>
        <w:tc>
          <w:tcPr>
            <w:tcW w:w="0" w:type="auto"/>
            <w:vAlign w:val="center"/>
            <w:hideMark/>
          </w:tcPr>
          <w:p w:rsidR="00366605" w:rsidRPr="00DB77DE" w:rsidRDefault="00366605" w:rsidP="00366605">
            <w:pPr>
              <w:spacing w:after="0" w:line="240" w:lineRule="auto"/>
              <w:rPr>
                <w:rFonts w:asciiTheme="majorHAnsi" w:eastAsia="Times New Roman" w:hAnsiTheme="majorHAnsi" w:cstheme="majorHAnsi"/>
                <w:lang w:eastAsia="fr-FR"/>
              </w:rPr>
            </w:pPr>
            <w:r w:rsidRPr="00DB77DE">
              <w:rPr>
                <w:rFonts w:asciiTheme="majorHAnsi" w:eastAsia="Times New Roman" w:hAnsiTheme="majorHAnsi" w:cstheme="majorHAnsi"/>
                <w:lang w:eastAsia="fr-FR"/>
              </w:rPr>
              <w:t>Tableau de bord pro</w:t>
            </w:r>
          </w:p>
        </w:tc>
        <w:tc>
          <w:tcPr>
            <w:tcW w:w="0" w:type="auto"/>
            <w:vAlign w:val="center"/>
            <w:hideMark/>
          </w:tcPr>
          <w:p w:rsidR="00366605" w:rsidRPr="00DB77DE" w:rsidRDefault="00366605" w:rsidP="00366605">
            <w:pPr>
              <w:spacing w:after="0" w:line="240" w:lineRule="auto"/>
              <w:rPr>
                <w:rFonts w:asciiTheme="majorHAnsi" w:eastAsia="Times New Roman" w:hAnsiTheme="majorHAnsi" w:cstheme="majorHAnsi"/>
                <w:lang w:eastAsia="fr-FR"/>
              </w:rPr>
            </w:pPr>
            <w:r w:rsidRPr="00DB77DE">
              <w:rPr>
                <w:rFonts w:asciiTheme="majorHAnsi" w:eastAsia="Times New Roman" w:hAnsiTheme="majorHAnsi" w:cstheme="majorHAnsi"/>
                <w:lang w:eastAsia="fr-FR"/>
              </w:rPr>
              <w:t>Moyenne</w:t>
            </w:r>
          </w:p>
        </w:tc>
        <w:tc>
          <w:tcPr>
            <w:tcW w:w="0" w:type="auto"/>
            <w:vAlign w:val="center"/>
            <w:hideMark/>
          </w:tcPr>
          <w:p w:rsidR="00366605" w:rsidRPr="00DB77DE" w:rsidRDefault="00366605" w:rsidP="00366605">
            <w:pPr>
              <w:spacing w:after="0" w:line="240" w:lineRule="auto"/>
              <w:rPr>
                <w:rFonts w:asciiTheme="majorHAnsi" w:eastAsia="Times New Roman" w:hAnsiTheme="majorHAnsi" w:cstheme="majorHAnsi"/>
                <w:lang w:val="fr-FR" w:eastAsia="fr-FR"/>
              </w:rPr>
            </w:pPr>
            <w:r w:rsidRPr="00DB77DE">
              <w:rPr>
                <w:rFonts w:asciiTheme="majorHAnsi" w:eastAsia="Times New Roman" w:hAnsiTheme="majorHAnsi" w:cstheme="majorHAnsi"/>
                <w:lang w:val="fr-FR" w:eastAsia="fr-FR"/>
              </w:rPr>
              <w:t>L’admin peut voir et gérer le stock</w:t>
            </w:r>
          </w:p>
        </w:tc>
      </w:tr>
    </w:tbl>
    <w:p w:rsidR="00366605" w:rsidRPr="00DB77DE" w:rsidRDefault="00366605" w:rsidP="00366605">
      <w:pPr>
        <w:spacing w:before="100" w:beforeAutospacing="1" w:after="160" w:afterAutospacing="1" w:line="240" w:lineRule="auto"/>
        <w:ind w:left="708"/>
        <w:rPr>
          <w:rFonts w:asciiTheme="majorHAnsi" w:eastAsia="Times New Roman" w:hAnsiTheme="majorHAnsi" w:cstheme="majorHAnsi"/>
          <w:lang w:val="fr-FR" w:eastAsia="fr-FR"/>
        </w:rPr>
      </w:pPr>
      <w:r w:rsidRPr="00DB77DE">
        <w:rPr>
          <w:rFonts w:asciiTheme="majorHAnsi" w:eastAsia="Times New Roman" w:hAnsiTheme="majorHAnsi" w:cstheme="majorHAnsi"/>
          <w:lang w:val="fr-FR" w:eastAsia="fr-FR"/>
        </w:rPr>
        <w:t xml:space="preserve">Chaque élément du </w:t>
      </w:r>
      <w:proofErr w:type="spellStart"/>
      <w:r w:rsidRPr="00DB77DE">
        <w:rPr>
          <w:rFonts w:asciiTheme="majorHAnsi" w:eastAsia="Times New Roman" w:hAnsiTheme="majorHAnsi" w:cstheme="majorHAnsi"/>
          <w:lang w:val="fr-FR" w:eastAsia="fr-FR"/>
        </w:rPr>
        <w:t>backlog</w:t>
      </w:r>
      <w:proofErr w:type="spellEnd"/>
      <w:r w:rsidRPr="00DB77DE">
        <w:rPr>
          <w:rFonts w:asciiTheme="majorHAnsi" w:eastAsia="Times New Roman" w:hAnsiTheme="majorHAnsi" w:cstheme="majorHAnsi"/>
          <w:lang w:val="fr-FR" w:eastAsia="fr-FR"/>
        </w:rPr>
        <w:t xml:space="preserve"> est décomposé en tâches détaillées qui seront réalisées durant les sprints suivants.</w:t>
      </w:r>
    </w:p>
    <w:p w:rsidR="00366605" w:rsidRPr="00DB77DE" w:rsidRDefault="00366605" w:rsidP="00366605">
      <w:pPr>
        <w:pStyle w:val="CustomSubtitle"/>
        <w:spacing w:before="100" w:beforeAutospacing="1" w:after="160" w:afterAutospacing="1" w:line="240" w:lineRule="auto"/>
        <w:ind w:left="708"/>
        <w:outlineLvl w:val="3"/>
        <w:rPr>
          <w:rFonts w:asciiTheme="majorHAnsi" w:eastAsia="Times New Roman" w:hAnsiTheme="majorHAnsi" w:cstheme="majorHAnsi"/>
          <w:bCs/>
          <w:color w:val="000000" w:themeColor="text1"/>
          <w:sz w:val="22"/>
          <w:lang w:val="fr-FR" w:eastAsia="fr-FR"/>
        </w:rPr>
      </w:pPr>
      <w:r w:rsidRPr="00DB77DE">
        <w:rPr>
          <w:rFonts w:asciiTheme="majorHAnsi" w:eastAsia="Times New Roman" w:hAnsiTheme="majorHAnsi" w:cstheme="majorHAnsi"/>
          <w:bCs/>
          <w:color w:val="000000" w:themeColor="text1"/>
          <w:sz w:val="22"/>
          <w:lang w:val="fr-FR" w:eastAsia="fr-FR"/>
        </w:rPr>
        <w:t>2.5 Planification des sprints</w:t>
      </w:r>
    </w:p>
    <w:p w:rsidR="00366605" w:rsidRPr="00DB77DE" w:rsidRDefault="00366605" w:rsidP="00366605">
      <w:pPr>
        <w:spacing w:before="100" w:beforeAutospacing="1" w:after="160" w:afterAutospacing="1" w:line="240" w:lineRule="auto"/>
        <w:ind w:left="708"/>
        <w:rPr>
          <w:rFonts w:asciiTheme="majorHAnsi" w:eastAsia="Times New Roman" w:hAnsiTheme="majorHAnsi" w:cstheme="majorHAnsi"/>
          <w:color w:val="000000" w:themeColor="text1"/>
          <w:lang w:val="fr-FR" w:eastAsia="fr-FR"/>
        </w:rPr>
      </w:pPr>
      <w:r w:rsidRPr="00DB77DE">
        <w:rPr>
          <w:rFonts w:asciiTheme="majorHAnsi" w:eastAsia="Times New Roman" w:hAnsiTheme="majorHAnsi" w:cstheme="majorHAnsi"/>
          <w:color w:val="000000" w:themeColor="text1"/>
          <w:lang w:val="fr-FR" w:eastAsia="fr-FR"/>
        </w:rPr>
        <w:t>La planification des sprints a été élaborée pour organiser le développement de la plateforme en étapes incrémentales. Chaque sprint dure deux semaines et est dédié à des fonctionnalités spécifiques.</w:t>
      </w:r>
    </w:p>
    <w:tbl>
      <w:tblPr>
        <w:tblW w:w="9072" w:type="dxa"/>
        <w:tblCellSpacing w:w="15" w:type="dxa"/>
        <w:tblInd w:w="708" w:type="dxa"/>
        <w:tblCellMar>
          <w:top w:w="15" w:type="dxa"/>
          <w:left w:w="15" w:type="dxa"/>
          <w:bottom w:w="15" w:type="dxa"/>
          <w:right w:w="15" w:type="dxa"/>
        </w:tblCellMar>
        <w:tblLook w:val="04A0" w:firstRow="1" w:lastRow="0" w:firstColumn="1" w:lastColumn="0" w:noHBand="0" w:noVBand="1"/>
      </w:tblPr>
      <w:tblGrid>
        <w:gridCol w:w="1070"/>
        <w:gridCol w:w="1871"/>
        <w:gridCol w:w="6131"/>
      </w:tblGrid>
      <w:tr w:rsidR="00366605" w:rsidRPr="00BD28EB" w:rsidTr="00366605">
        <w:trPr>
          <w:tblHeader/>
          <w:tblCellSpacing w:w="15" w:type="dxa"/>
        </w:trPr>
        <w:tc>
          <w:tcPr>
            <w:tcW w:w="0" w:type="auto"/>
            <w:vAlign w:val="center"/>
            <w:hideMark/>
          </w:tcPr>
          <w:p w:rsidR="00366605" w:rsidRPr="00DB77DE" w:rsidRDefault="00366605" w:rsidP="00366605">
            <w:pPr>
              <w:spacing w:after="0" w:line="240" w:lineRule="auto"/>
              <w:jc w:val="center"/>
              <w:rPr>
                <w:rFonts w:asciiTheme="majorHAnsi" w:eastAsia="Times New Roman" w:hAnsiTheme="majorHAnsi" w:cstheme="majorHAnsi"/>
                <w:b/>
                <w:bCs/>
                <w:lang w:eastAsia="fr-FR"/>
              </w:rPr>
            </w:pPr>
            <w:r w:rsidRPr="00DB77DE">
              <w:rPr>
                <w:rFonts w:asciiTheme="majorHAnsi" w:eastAsia="Times New Roman" w:hAnsiTheme="majorHAnsi" w:cstheme="majorHAnsi"/>
                <w:b/>
                <w:bCs/>
                <w:lang w:eastAsia="fr-FR"/>
              </w:rPr>
              <w:t>Sprint</w:t>
            </w:r>
          </w:p>
        </w:tc>
        <w:tc>
          <w:tcPr>
            <w:tcW w:w="0" w:type="auto"/>
            <w:vAlign w:val="center"/>
            <w:hideMark/>
          </w:tcPr>
          <w:p w:rsidR="00366605" w:rsidRPr="00DB77DE" w:rsidRDefault="00366605" w:rsidP="00366605">
            <w:pPr>
              <w:spacing w:after="0" w:line="240" w:lineRule="auto"/>
              <w:jc w:val="center"/>
              <w:rPr>
                <w:rFonts w:asciiTheme="majorHAnsi" w:eastAsia="Times New Roman" w:hAnsiTheme="majorHAnsi" w:cstheme="majorHAnsi"/>
                <w:b/>
                <w:bCs/>
                <w:lang w:eastAsia="fr-FR"/>
              </w:rPr>
            </w:pPr>
            <w:r w:rsidRPr="00DB77DE">
              <w:rPr>
                <w:rFonts w:asciiTheme="majorHAnsi" w:eastAsia="Times New Roman" w:hAnsiTheme="majorHAnsi" w:cstheme="majorHAnsi"/>
                <w:b/>
                <w:bCs/>
                <w:lang w:eastAsia="fr-FR"/>
              </w:rPr>
              <w:t>Durée</w:t>
            </w:r>
          </w:p>
        </w:tc>
        <w:tc>
          <w:tcPr>
            <w:tcW w:w="0" w:type="auto"/>
            <w:vAlign w:val="center"/>
            <w:hideMark/>
          </w:tcPr>
          <w:p w:rsidR="00366605" w:rsidRPr="00DB77DE" w:rsidRDefault="00366605" w:rsidP="00366605">
            <w:pPr>
              <w:spacing w:after="0" w:line="240" w:lineRule="auto"/>
              <w:jc w:val="center"/>
              <w:rPr>
                <w:rFonts w:asciiTheme="majorHAnsi" w:eastAsia="Times New Roman" w:hAnsiTheme="majorHAnsi" w:cstheme="majorHAnsi"/>
                <w:b/>
                <w:bCs/>
                <w:lang w:eastAsia="fr-FR"/>
              </w:rPr>
            </w:pPr>
            <w:r w:rsidRPr="00DB77DE">
              <w:rPr>
                <w:rFonts w:asciiTheme="majorHAnsi" w:eastAsia="Times New Roman" w:hAnsiTheme="majorHAnsi" w:cstheme="majorHAnsi"/>
                <w:b/>
                <w:bCs/>
                <w:lang w:eastAsia="fr-FR"/>
              </w:rPr>
              <w:t>Objectif</w:t>
            </w:r>
          </w:p>
        </w:tc>
      </w:tr>
      <w:tr w:rsidR="00366605" w:rsidRPr="008B49D3" w:rsidTr="00366605">
        <w:trPr>
          <w:tblCellSpacing w:w="15" w:type="dxa"/>
        </w:trPr>
        <w:tc>
          <w:tcPr>
            <w:tcW w:w="0" w:type="auto"/>
            <w:vAlign w:val="center"/>
            <w:hideMark/>
          </w:tcPr>
          <w:p w:rsidR="00366605" w:rsidRPr="00DB77DE" w:rsidRDefault="00366605" w:rsidP="00366605">
            <w:pPr>
              <w:spacing w:after="0" w:line="240" w:lineRule="auto"/>
              <w:rPr>
                <w:rFonts w:asciiTheme="majorHAnsi" w:eastAsia="Times New Roman" w:hAnsiTheme="majorHAnsi" w:cstheme="majorHAnsi"/>
                <w:lang w:eastAsia="fr-FR"/>
              </w:rPr>
            </w:pPr>
            <w:r w:rsidRPr="00DB77DE">
              <w:rPr>
                <w:rFonts w:asciiTheme="majorHAnsi" w:eastAsia="Times New Roman" w:hAnsiTheme="majorHAnsi" w:cstheme="majorHAnsi"/>
                <w:lang w:eastAsia="fr-FR"/>
              </w:rPr>
              <w:t>Sprint 1</w:t>
            </w:r>
          </w:p>
        </w:tc>
        <w:tc>
          <w:tcPr>
            <w:tcW w:w="0" w:type="auto"/>
            <w:vAlign w:val="center"/>
            <w:hideMark/>
          </w:tcPr>
          <w:p w:rsidR="00366605" w:rsidRPr="00DB77DE" w:rsidRDefault="00366605" w:rsidP="00366605">
            <w:pPr>
              <w:spacing w:after="0" w:line="240" w:lineRule="auto"/>
              <w:rPr>
                <w:rFonts w:asciiTheme="majorHAnsi" w:eastAsia="Times New Roman" w:hAnsiTheme="majorHAnsi" w:cstheme="majorHAnsi"/>
                <w:lang w:eastAsia="fr-FR"/>
              </w:rPr>
            </w:pPr>
            <w:r w:rsidRPr="00DB77DE">
              <w:rPr>
                <w:rFonts w:asciiTheme="majorHAnsi" w:eastAsia="Times New Roman" w:hAnsiTheme="majorHAnsi" w:cstheme="majorHAnsi"/>
                <w:lang w:eastAsia="fr-FR"/>
              </w:rPr>
              <w:t>01/10 – 15/10</w:t>
            </w:r>
          </w:p>
        </w:tc>
        <w:tc>
          <w:tcPr>
            <w:tcW w:w="0" w:type="auto"/>
            <w:vAlign w:val="center"/>
            <w:hideMark/>
          </w:tcPr>
          <w:p w:rsidR="00366605" w:rsidRPr="00DB77DE" w:rsidRDefault="00366605" w:rsidP="00366605">
            <w:pPr>
              <w:spacing w:after="0" w:line="240" w:lineRule="auto"/>
              <w:rPr>
                <w:rFonts w:asciiTheme="majorHAnsi" w:eastAsia="Times New Roman" w:hAnsiTheme="majorHAnsi" w:cstheme="majorHAnsi"/>
                <w:lang w:val="fr-FR" w:eastAsia="fr-FR"/>
              </w:rPr>
            </w:pPr>
            <w:r w:rsidRPr="00DB77DE">
              <w:rPr>
                <w:rFonts w:asciiTheme="majorHAnsi" w:eastAsia="Times New Roman" w:hAnsiTheme="majorHAnsi" w:cstheme="majorHAnsi"/>
                <w:lang w:val="fr-FR" w:eastAsia="fr-FR"/>
              </w:rPr>
              <w:t>Authentification et traçabilité des pièces</w:t>
            </w:r>
          </w:p>
        </w:tc>
      </w:tr>
      <w:tr w:rsidR="00366605" w:rsidRPr="008B49D3" w:rsidTr="00366605">
        <w:trPr>
          <w:tblCellSpacing w:w="15" w:type="dxa"/>
        </w:trPr>
        <w:tc>
          <w:tcPr>
            <w:tcW w:w="0" w:type="auto"/>
            <w:vAlign w:val="center"/>
            <w:hideMark/>
          </w:tcPr>
          <w:p w:rsidR="00366605" w:rsidRPr="00DB77DE" w:rsidRDefault="00366605" w:rsidP="00366605">
            <w:pPr>
              <w:spacing w:after="0" w:line="240" w:lineRule="auto"/>
              <w:rPr>
                <w:rFonts w:asciiTheme="majorHAnsi" w:eastAsia="Times New Roman" w:hAnsiTheme="majorHAnsi" w:cstheme="majorHAnsi"/>
                <w:lang w:eastAsia="fr-FR"/>
              </w:rPr>
            </w:pPr>
            <w:r w:rsidRPr="00DB77DE">
              <w:rPr>
                <w:rFonts w:asciiTheme="majorHAnsi" w:eastAsia="Times New Roman" w:hAnsiTheme="majorHAnsi" w:cstheme="majorHAnsi"/>
                <w:lang w:eastAsia="fr-FR"/>
              </w:rPr>
              <w:t>Sprint 2</w:t>
            </w:r>
          </w:p>
        </w:tc>
        <w:tc>
          <w:tcPr>
            <w:tcW w:w="0" w:type="auto"/>
            <w:vAlign w:val="center"/>
            <w:hideMark/>
          </w:tcPr>
          <w:p w:rsidR="00366605" w:rsidRPr="00DB77DE" w:rsidRDefault="00366605" w:rsidP="00366605">
            <w:pPr>
              <w:spacing w:after="0" w:line="240" w:lineRule="auto"/>
              <w:rPr>
                <w:rFonts w:asciiTheme="majorHAnsi" w:eastAsia="Times New Roman" w:hAnsiTheme="majorHAnsi" w:cstheme="majorHAnsi"/>
                <w:lang w:eastAsia="fr-FR"/>
              </w:rPr>
            </w:pPr>
            <w:r w:rsidRPr="00DB77DE">
              <w:rPr>
                <w:rFonts w:asciiTheme="majorHAnsi" w:eastAsia="Times New Roman" w:hAnsiTheme="majorHAnsi" w:cstheme="majorHAnsi"/>
                <w:lang w:eastAsia="fr-FR"/>
              </w:rPr>
              <w:t>16/10 – 30/10</w:t>
            </w:r>
          </w:p>
        </w:tc>
        <w:tc>
          <w:tcPr>
            <w:tcW w:w="0" w:type="auto"/>
            <w:vAlign w:val="center"/>
            <w:hideMark/>
          </w:tcPr>
          <w:p w:rsidR="00366605" w:rsidRPr="00DB77DE" w:rsidRDefault="00366605" w:rsidP="00366605">
            <w:pPr>
              <w:spacing w:after="0" w:line="240" w:lineRule="auto"/>
              <w:rPr>
                <w:rFonts w:asciiTheme="majorHAnsi" w:eastAsia="Times New Roman" w:hAnsiTheme="majorHAnsi" w:cstheme="majorHAnsi"/>
                <w:lang w:val="fr-FR" w:eastAsia="fr-FR"/>
              </w:rPr>
            </w:pPr>
            <w:r w:rsidRPr="00DB77DE">
              <w:rPr>
                <w:rFonts w:asciiTheme="majorHAnsi" w:eastAsia="Times New Roman" w:hAnsiTheme="majorHAnsi" w:cstheme="majorHAnsi"/>
                <w:lang w:val="fr-FR" w:eastAsia="fr-FR"/>
              </w:rPr>
              <w:t>Catalogue de pièces et tableau de bord</w:t>
            </w:r>
          </w:p>
        </w:tc>
      </w:tr>
      <w:tr w:rsidR="00366605" w:rsidRPr="008B49D3" w:rsidTr="00366605">
        <w:trPr>
          <w:tblCellSpacing w:w="15" w:type="dxa"/>
        </w:trPr>
        <w:tc>
          <w:tcPr>
            <w:tcW w:w="0" w:type="auto"/>
            <w:vAlign w:val="center"/>
            <w:hideMark/>
          </w:tcPr>
          <w:p w:rsidR="00366605" w:rsidRPr="00DB77DE" w:rsidRDefault="00366605" w:rsidP="00366605">
            <w:pPr>
              <w:spacing w:after="0" w:line="240" w:lineRule="auto"/>
              <w:rPr>
                <w:rFonts w:asciiTheme="majorHAnsi" w:eastAsia="Times New Roman" w:hAnsiTheme="majorHAnsi" w:cstheme="majorHAnsi"/>
                <w:lang w:eastAsia="fr-FR"/>
              </w:rPr>
            </w:pPr>
            <w:r w:rsidRPr="00DB77DE">
              <w:rPr>
                <w:rFonts w:asciiTheme="majorHAnsi" w:eastAsia="Times New Roman" w:hAnsiTheme="majorHAnsi" w:cstheme="majorHAnsi"/>
                <w:lang w:eastAsia="fr-FR"/>
              </w:rPr>
              <w:t>Sprint 3</w:t>
            </w:r>
          </w:p>
        </w:tc>
        <w:tc>
          <w:tcPr>
            <w:tcW w:w="0" w:type="auto"/>
            <w:vAlign w:val="center"/>
            <w:hideMark/>
          </w:tcPr>
          <w:p w:rsidR="00366605" w:rsidRPr="00DB77DE" w:rsidRDefault="00366605" w:rsidP="00366605">
            <w:pPr>
              <w:spacing w:after="0" w:line="240" w:lineRule="auto"/>
              <w:rPr>
                <w:rFonts w:asciiTheme="majorHAnsi" w:eastAsia="Times New Roman" w:hAnsiTheme="majorHAnsi" w:cstheme="majorHAnsi"/>
                <w:lang w:eastAsia="fr-FR"/>
              </w:rPr>
            </w:pPr>
            <w:r w:rsidRPr="00DB77DE">
              <w:rPr>
                <w:rFonts w:asciiTheme="majorHAnsi" w:eastAsia="Times New Roman" w:hAnsiTheme="majorHAnsi" w:cstheme="majorHAnsi"/>
                <w:lang w:eastAsia="fr-FR"/>
              </w:rPr>
              <w:t>01/11 – 15/11</w:t>
            </w:r>
          </w:p>
        </w:tc>
        <w:tc>
          <w:tcPr>
            <w:tcW w:w="0" w:type="auto"/>
            <w:vAlign w:val="center"/>
            <w:hideMark/>
          </w:tcPr>
          <w:p w:rsidR="00366605" w:rsidRPr="00DB77DE" w:rsidRDefault="00366605" w:rsidP="00366605">
            <w:pPr>
              <w:spacing w:after="0" w:line="240" w:lineRule="auto"/>
              <w:rPr>
                <w:rFonts w:asciiTheme="majorHAnsi" w:eastAsia="Times New Roman" w:hAnsiTheme="majorHAnsi" w:cstheme="majorHAnsi"/>
                <w:lang w:val="fr-FR" w:eastAsia="fr-FR"/>
              </w:rPr>
            </w:pPr>
            <w:r w:rsidRPr="00DB77DE">
              <w:rPr>
                <w:rFonts w:asciiTheme="majorHAnsi" w:eastAsia="Times New Roman" w:hAnsiTheme="majorHAnsi" w:cstheme="majorHAnsi"/>
                <w:lang w:val="fr-FR" w:eastAsia="fr-FR"/>
              </w:rPr>
              <w:t>Système de commande et suivi des commandes</w:t>
            </w:r>
          </w:p>
        </w:tc>
      </w:tr>
      <w:tr w:rsidR="00366605" w:rsidRPr="008B49D3" w:rsidTr="00366605">
        <w:trPr>
          <w:tblCellSpacing w:w="15" w:type="dxa"/>
        </w:trPr>
        <w:tc>
          <w:tcPr>
            <w:tcW w:w="0" w:type="auto"/>
            <w:vAlign w:val="center"/>
            <w:hideMark/>
          </w:tcPr>
          <w:p w:rsidR="00366605" w:rsidRPr="00DB77DE" w:rsidRDefault="00366605" w:rsidP="00366605">
            <w:pPr>
              <w:spacing w:after="0" w:line="240" w:lineRule="auto"/>
              <w:rPr>
                <w:rFonts w:asciiTheme="majorHAnsi" w:eastAsia="Times New Roman" w:hAnsiTheme="majorHAnsi" w:cstheme="majorHAnsi"/>
                <w:lang w:eastAsia="fr-FR"/>
              </w:rPr>
            </w:pPr>
            <w:r w:rsidRPr="00DB77DE">
              <w:rPr>
                <w:rFonts w:asciiTheme="majorHAnsi" w:eastAsia="Times New Roman" w:hAnsiTheme="majorHAnsi" w:cstheme="majorHAnsi"/>
                <w:lang w:eastAsia="fr-FR"/>
              </w:rPr>
              <w:t>Sprint 4</w:t>
            </w:r>
          </w:p>
        </w:tc>
        <w:tc>
          <w:tcPr>
            <w:tcW w:w="0" w:type="auto"/>
            <w:vAlign w:val="center"/>
            <w:hideMark/>
          </w:tcPr>
          <w:p w:rsidR="00366605" w:rsidRPr="00DB77DE" w:rsidRDefault="00366605" w:rsidP="00366605">
            <w:pPr>
              <w:spacing w:after="0" w:line="240" w:lineRule="auto"/>
              <w:rPr>
                <w:rFonts w:asciiTheme="majorHAnsi" w:eastAsia="Times New Roman" w:hAnsiTheme="majorHAnsi" w:cstheme="majorHAnsi"/>
                <w:lang w:eastAsia="fr-FR"/>
              </w:rPr>
            </w:pPr>
            <w:r w:rsidRPr="00DB77DE">
              <w:rPr>
                <w:rFonts w:asciiTheme="majorHAnsi" w:eastAsia="Times New Roman" w:hAnsiTheme="majorHAnsi" w:cstheme="majorHAnsi"/>
                <w:lang w:eastAsia="fr-FR"/>
              </w:rPr>
              <w:t>16/11 – 30/11</w:t>
            </w:r>
          </w:p>
        </w:tc>
        <w:tc>
          <w:tcPr>
            <w:tcW w:w="0" w:type="auto"/>
            <w:vAlign w:val="center"/>
            <w:hideMark/>
          </w:tcPr>
          <w:p w:rsidR="00366605" w:rsidRPr="00DB77DE" w:rsidRDefault="00366605" w:rsidP="00366605">
            <w:pPr>
              <w:spacing w:after="0" w:line="240" w:lineRule="auto"/>
              <w:rPr>
                <w:rFonts w:asciiTheme="majorHAnsi" w:eastAsia="Times New Roman" w:hAnsiTheme="majorHAnsi" w:cstheme="majorHAnsi"/>
                <w:lang w:val="fr-FR" w:eastAsia="fr-FR"/>
              </w:rPr>
            </w:pPr>
            <w:r w:rsidRPr="00DB77DE">
              <w:rPr>
                <w:rFonts w:asciiTheme="majorHAnsi" w:eastAsia="Times New Roman" w:hAnsiTheme="majorHAnsi" w:cstheme="majorHAnsi"/>
                <w:lang w:val="fr-FR" w:eastAsia="fr-FR"/>
              </w:rPr>
              <w:t>Optimisation, tests finaux et finalisation</w:t>
            </w:r>
          </w:p>
        </w:tc>
      </w:tr>
    </w:tbl>
    <w:p w:rsidR="00366605" w:rsidRPr="00DB77DE" w:rsidRDefault="00366605" w:rsidP="00366605">
      <w:pPr>
        <w:pStyle w:val="CustomSubtitle"/>
        <w:spacing w:before="100" w:beforeAutospacing="1" w:after="160" w:afterAutospacing="1" w:line="240" w:lineRule="auto"/>
        <w:ind w:left="708"/>
        <w:outlineLvl w:val="3"/>
        <w:rPr>
          <w:rFonts w:asciiTheme="majorHAnsi" w:eastAsia="Times New Roman" w:hAnsiTheme="majorHAnsi" w:cstheme="majorHAnsi"/>
          <w:bCs/>
          <w:color w:val="000000" w:themeColor="text1"/>
          <w:sz w:val="22"/>
          <w:lang w:val="fr-FR" w:eastAsia="fr-FR"/>
        </w:rPr>
      </w:pPr>
      <w:r w:rsidRPr="00DB77DE">
        <w:rPr>
          <w:rFonts w:asciiTheme="majorHAnsi" w:eastAsia="Times New Roman" w:hAnsiTheme="majorHAnsi" w:cstheme="majorHAnsi"/>
          <w:bCs/>
          <w:color w:val="000000" w:themeColor="text1"/>
          <w:sz w:val="22"/>
          <w:lang w:val="fr-FR" w:eastAsia="fr-FR"/>
        </w:rPr>
        <w:t>2.6 Environnement de travail</w:t>
      </w:r>
    </w:p>
    <w:p w:rsidR="00DB77DE" w:rsidRDefault="00366605" w:rsidP="00366605">
      <w:pPr>
        <w:spacing w:before="100" w:beforeAutospacing="1" w:after="160" w:afterAutospacing="1" w:line="240" w:lineRule="auto"/>
        <w:ind w:left="708"/>
        <w:rPr>
          <w:rFonts w:asciiTheme="majorHAnsi" w:eastAsia="Times New Roman" w:hAnsiTheme="majorHAnsi" w:cstheme="majorHAnsi"/>
          <w:color w:val="000000" w:themeColor="text1"/>
          <w:lang w:val="fr-FR" w:eastAsia="fr-FR"/>
        </w:rPr>
      </w:pPr>
      <w:r w:rsidRPr="00DB77DE">
        <w:rPr>
          <w:rFonts w:asciiTheme="majorHAnsi" w:eastAsia="Times New Roman" w:hAnsiTheme="majorHAnsi" w:cstheme="majorHAnsi"/>
          <w:color w:val="000000" w:themeColor="text1"/>
          <w:lang w:val="fr-FR" w:eastAsia="fr-FR"/>
        </w:rPr>
        <w:t xml:space="preserve">Les choix technologiques sont essentiels pour assurer la performance et la scalabilité du projet. </w:t>
      </w:r>
    </w:p>
    <w:p w:rsidR="00366605" w:rsidRPr="00DB77DE" w:rsidRDefault="00366605" w:rsidP="00DB77DE">
      <w:pPr>
        <w:spacing w:before="100" w:beforeAutospacing="1" w:after="160" w:afterAutospacing="1" w:line="360" w:lineRule="auto"/>
        <w:ind w:left="708"/>
        <w:rPr>
          <w:rFonts w:asciiTheme="majorHAnsi" w:eastAsia="Times New Roman" w:hAnsiTheme="majorHAnsi" w:cstheme="majorHAnsi"/>
          <w:color w:val="000000" w:themeColor="text1"/>
          <w:lang w:val="fr-FR" w:eastAsia="fr-FR"/>
        </w:rPr>
      </w:pPr>
      <w:r w:rsidRPr="00DB77DE">
        <w:rPr>
          <w:rFonts w:asciiTheme="majorHAnsi" w:eastAsia="Times New Roman" w:hAnsiTheme="majorHAnsi" w:cstheme="majorHAnsi"/>
          <w:color w:val="000000" w:themeColor="text1"/>
          <w:lang w:val="fr-FR" w:eastAsia="fr-FR"/>
        </w:rPr>
        <w:t>Voici un aperçu de l’environnement de travail :</w:t>
      </w:r>
    </w:p>
    <w:p w:rsidR="00366605" w:rsidRPr="00DB77DE" w:rsidRDefault="00366605" w:rsidP="00DB77DE">
      <w:pPr>
        <w:numPr>
          <w:ilvl w:val="0"/>
          <w:numId w:val="12"/>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eastAsia="fr-FR"/>
        </w:rPr>
      </w:pPr>
      <w:r w:rsidRPr="00DB77DE">
        <w:rPr>
          <w:rFonts w:asciiTheme="majorHAnsi" w:eastAsia="Times New Roman" w:hAnsiTheme="majorHAnsi" w:cstheme="majorHAnsi"/>
          <w:b/>
          <w:bCs/>
          <w:color w:val="000000" w:themeColor="text1"/>
          <w:lang w:eastAsia="fr-FR"/>
        </w:rPr>
        <w:t>Frontend</w:t>
      </w:r>
      <w:r w:rsidRPr="00DB77DE">
        <w:rPr>
          <w:rFonts w:asciiTheme="majorHAnsi" w:eastAsia="Times New Roman" w:hAnsiTheme="majorHAnsi" w:cstheme="majorHAnsi"/>
          <w:color w:val="000000" w:themeColor="text1"/>
          <w:lang w:eastAsia="fr-FR"/>
        </w:rPr>
        <w:t xml:space="preserve"> : Angular + Tailwind</w:t>
      </w:r>
    </w:p>
    <w:p w:rsidR="00366605" w:rsidRPr="00DB77DE" w:rsidRDefault="00366605" w:rsidP="00DB77DE">
      <w:pPr>
        <w:numPr>
          <w:ilvl w:val="0"/>
          <w:numId w:val="12"/>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eastAsia="fr-FR"/>
        </w:rPr>
      </w:pPr>
      <w:r w:rsidRPr="00DB77DE">
        <w:rPr>
          <w:rFonts w:asciiTheme="majorHAnsi" w:eastAsia="Times New Roman" w:hAnsiTheme="majorHAnsi" w:cstheme="majorHAnsi"/>
          <w:b/>
          <w:bCs/>
          <w:color w:val="000000" w:themeColor="text1"/>
          <w:lang w:eastAsia="fr-FR"/>
        </w:rPr>
        <w:t>Backend</w:t>
      </w:r>
      <w:r w:rsidRPr="00DB77DE">
        <w:rPr>
          <w:rFonts w:asciiTheme="majorHAnsi" w:eastAsia="Times New Roman" w:hAnsiTheme="majorHAnsi" w:cstheme="majorHAnsi"/>
          <w:color w:val="000000" w:themeColor="text1"/>
          <w:lang w:eastAsia="fr-FR"/>
        </w:rPr>
        <w:t xml:space="preserve"> : Spring Boot</w:t>
      </w:r>
    </w:p>
    <w:p w:rsidR="00366605" w:rsidRPr="00DB77DE" w:rsidRDefault="00366605" w:rsidP="00DB77DE">
      <w:pPr>
        <w:numPr>
          <w:ilvl w:val="0"/>
          <w:numId w:val="12"/>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eastAsia="fr-FR"/>
        </w:rPr>
      </w:pPr>
      <w:r w:rsidRPr="00DB77DE">
        <w:rPr>
          <w:rFonts w:asciiTheme="majorHAnsi" w:eastAsia="Times New Roman" w:hAnsiTheme="majorHAnsi" w:cstheme="majorHAnsi"/>
          <w:b/>
          <w:bCs/>
          <w:color w:val="000000" w:themeColor="text1"/>
          <w:lang w:eastAsia="fr-FR"/>
        </w:rPr>
        <w:t>Base de données</w:t>
      </w:r>
      <w:r w:rsidRPr="00DB77DE">
        <w:rPr>
          <w:rFonts w:asciiTheme="majorHAnsi" w:eastAsia="Times New Roman" w:hAnsiTheme="majorHAnsi" w:cstheme="majorHAnsi"/>
          <w:color w:val="000000" w:themeColor="text1"/>
          <w:lang w:eastAsia="fr-FR"/>
        </w:rPr>
        <w:t xml:space="preserve"> : PostgreSQL</w:t>
      </w:r>
    </w:p>
    <w:p w:rsidR="00366605" w:rsidRPr="00DB77DE" w:rsidRDefault="00366605" w:rsidP="00DB77DE">
      <w:pPr>
        <w:numPr>
          <w:ilvl w:val="0"/>
          <w:numId w:val="12"/>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eastAsia="fr-FR"/>
        </w:rPr>
      </w:pPr>
      <w:r w:rsidRPr="00DB77DE">
        <w:rPr>
          <w:rFonts w:asciiTheme="majorHAnsi" w:eastAsia="Times New Roman" w:hAnsiTheme="majorHAnsi" w:cstheme="majorHAnsi"/>
          <w:b/>
          <w:bCs/>
          <w:color w:val="000000" w:themeColor="text1"/>
          <w:lang w:eastAsia="fr-FR"/>
        </w:rPr>
        <w:t>CI/CD</w:t>
      </w:r>
      <w:r w:rsidRPr="00DB77DE">
        <w:rPr>
          <w:rFonts w:asciiTheme="majorHAnsi" w:eastAsia="Times New Roman" w:hAnsiTheme="majorHAnsi" w:cstheme="majorHAnsi"/>
          <w:color w:val="000000" w:themeColor="text1"/>
          <w:lang w:eastAsia="fr-FR"/>
        </w:rPr>
        <w:t xml:space="preserve"> : Jenkins + Docker</w:t>
      </w:r>
    </w:p>
    <w:p w:rsidR="00366605" w:rsidRPr="00DB77DE" w:rsidRDefault="00366605" w:rsidP="00DB77DE">
      <w:pPr>
        <w:numPr>
          <w:ilvl w:val="0"/>
          <w:numId w:val="12"/>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DB77DE">
        <w:rPr>
          <w:rFonts w:asciiTheme="majorHAnsi" w:eastAsia="Times New Roman" w:hAnsiTheme="majorHAnsi" w:cstheme="majorHAnsi"/>
          <w:b/>
          <w:bCs/>
          <w:color w:val="000000" w:themeColor="text1"/>
          <w:lang w:val="fr-FR" w:eastAsia="fr-FR"/>
        </w:rPr>
        <w:t>Outils</w:t>
      </w:r>
      <w:r w:rsidRPr="00DB77DE">
        <w:rPr>
          <w:rFonts w:asciiTheme="majorHAnsi" w:eastAsia="Times New Roman" w:hAnsiTheme="majorHAnsi" w:cstheme="majorHAnsi"/>
          <w:color w:val="000000" w:themeColor="text1"/>
          <w:lang w:val="fr-FR" w:eastAsia="fr-FR"/>
        </w:rPr>
        <w:t xml:space="preserve"> : Jira (gestion de projet), Git (contrôle de version), Postman (tests d’API)</w:t>
      </w:r>
    </w:p>
    <w:p w:rsidR="00366605" w:rsidRPr="002B5EAA" w:rsidRDefault="00366605" w:rsidP="00366605">
      <w:pPr>
        <w:spacing w:before="100" w:beforeAutospacing="1" w:after="160" w:afterAutospacing="1" w:line="240" w:lineRule="auto"/>
        <w:ind w:left="70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color w:val="000000" w:themeColor="text1"/>
          <w:lang w:val="fr-FR" w:eastAsia="fr-FR"/>
        </w:rPr>
        <w:t>Ces technologies ont été choisies pour leur robustesse, leur flexibilité et leur capacité à répondre aux exigences du projet en termes de performance, de sécurité et d’évolutivité.</w:t>
      </w:r>
    </w:p>
    <w:p w:rsidR="00366605" w:rsidRPr="002B5EAA" w:rsidRDefault="00366605" w:rsidP="00366605">
      <w:pPr>
        <w:pStyle w:val="CustomSubtitle"/>
        <w:spacing w:before="100" w:beforeAutospacing="1" w:after="160" w:afterAutospacing="1" w:line="240" w:lineRule="auto"/>
        <w:ind w:left="708"/>
        <w:outlineLvl w:val="3"/>
        <w:rPr>
          <w:rFonts w:asciiTheme="majorHAnsi" w:eastAsia="Times New Roman" w:hAnsiTheme="majorHAnsi" w:cstheme="majorHAnsi"/>
          <w:bCs/>
          <w:color w:val="000000" w:themeColor="text1"/>
          <w:sz w:val="22"/>
          <w:lang w:val="fr-FR" w:eastAsia="fr-FR"/>
        </w:rPr>
      </w:pPr>
      <w:r w:rsidRPr="002B5EAA">
        <w:rPr>
          <w:rFonts w:asciiTheme="majorHAnsi" w:eastAsia="Times New Roman" w:hAnsiTheme="majorHAnsi" w:cstheme="majorHAnsi"/>
          <w:bCs/>
          <w:color w:val="000000" w:themeColor="text1"/>
          <w:sz w:val="22"/>
          <w:lang w:val="fr-FR" w:eastAsia="fr-FR"/>
        </w:rPr>
        <w:t>2.7 Conclusion</w:t>
      </w:r>
    </w:p>
    <w:p w:rsidR="00366605" w:rsidRPr="002B5EAA" w:rsidRDefault="00366605" w:rsidP="00366605">
      <w:pPr>
        <w:spacing w:before="100" w:beforeAutospacing="1" w:after="160" w:afterAutospacing="1" w:line="240" w:lineRule="auto"/>
        <w:ind w:left="70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color w:val="000000" w:themeColor="text1"/>
          <w:lang w:val="fr-FR" w:eastAsia="fr-FR"/>
        </w:rPr>
        <w:lastRenderedPageBreak/>
        <w:t xml:space="preserve">Le </w:t>
      </w:r>
      <w:r w:rsidRPr="002B5EAA">
        <w:rPr>
          <w:rFonts w:asciiTheme="majorHAnsi" w:eastAsia="Times New Roman" w:hAnsiTheme="majorHAnsi" w:cstheme="majorHAnsi"/>
          <w:b/>
          <w:bCs/>
          <w:color w:val="000000" w:themeColor="text1"/>
          <w:lang w:val="fr-FR" w:eastAsia="fr-FR"/>
        </w:rPr>
        <w:t>Sprint 0</w:t>
      </w:r>
      <w:r w:rsidRPr="002B5EAA">
        <w:rPr>
          <w:rFonts w:asciiTheme="majorHAnsi" w:eastAsia="Times New Roman" w:hAnsiTheme="majorHAnsi" w:cstheme="majorHAnsi"/>
          <w:color w:val="000000" w:themeColor="text1"/>
          <w:lang w:val="fr-FR" w:eastAsia="fr-FR"/>
        </w:rPr>
        <w:t xml:space="preserve"> a permis de poser les fondations du projet </w:t>
      </w:r>
      <w:proofErr w:type="spellStart"/>
      <w:r w:rsidRPr="002B5EAA">
        <w:rPr>
          <w:rFonts w:asciiTheme="majorHAnsi" w:eastAsia="Times New Roman" w:hAnsiTheme="majorHAnsi" w:cstheme="majorHAnsi"/>
          <w:b/>
          <w:bCs/>
          <w:color w:val="000000" w:themeColor="text1"/>
          <w:lang w:val="fr-FR" w:eastAsia="fr-FR"/>
        </w:rPr>
        <w:t>AutoPartsHub</w:t>
      </w:r>
      <w:proofErr w:type="spellEnd"/>
      <w:r w:rsidRPr="002B5EAA">
        <w:rPr>
          <w:rFonts w:asciiTheme="majorHAnsi" w:eastAsia="Times New Roman" w:hAnsiTheme="majorHAnsi" w:cstheme="majorHAnsi"/>
          <w:color w:val="000000" w:themeColor="text1"/>
          <w:lang w:val="fr-FR" w:eastAsia="fr-FR"/>
        </w:rPr>
        <w:t>. La définition des besoins fonctionnels et non fonctionnels, la modélisation du système avec les diagrammes UML, et la planification des sprints ont permis d’établir une feuille de route claire pour les étapes à venir. Ce travail préparatoire garantit que la plateforme sera développée de manière structurée et cohérente, tout en répondant aux besoins des utilisateurs finaux.</w:t>
      </w:r>
    </w:p>
    <w:p w:rsidR="00366605" w:rsidRPr="002B5EAA" w:rsidRDefault="00366605" w:rsidP="002B5EAA">
      <w:pPr>
        <w:spacing w:before="100" w:beforeAutospacing="1" w:after="160" w:afterAutospacing="1"/>
        <w:ind w:left="708"/>
        <w:rPr>
          <w:rFonts w:asciiTheme="majorHAnsi" w:hAnsiTheme="majorHAnsi" w:cstheme="majorHAnsi"/>
          <w:lang w:val="fr-FR"/>
        </w:rPr>
      </w:pPr>
      <w:proofErr w:type="gramStart"/>
      <w:r w:rsidRPr="002B5EAA">
        <w:rPr>
          <w:rFonts w:asciiTheme="majorHAnsi" w:hAnsiTheme="majorHAnsi" w:cstheme="majorHAnsi"/>
          <w:lang w:val="fr-FR"/>
        </w:rPr>
        <w:t>sprints</w:t>
      </w:r>
      <w:proofErr w:type="gramEnd"/>
      <w:r w:rsidRPr="002B5EAA">
        <w:rPr>
          <w:rFonts w:asciiTheme="majorHAnsi" w:hAnsiTheme="majorHAnsi" w:cstheme="majorHAnsi"/>
          <w:lang w:val="fr-FR"/>
        </w:rPr>
        <w:t xml:space="preserve"> ont permis d’établir une feuille de route claire pour les étapes à venir. Ce travail préparatoire garantit que la plateforme sera développée de manière structurée et cohérente, tout en répondant aux besoins des utilisateurs finaux.</w:t>
      </w:r>
    </w:p>
    <w:p w:rsidR="00A22F68" w:rsidRPr="008B49D3" w:rsidRDefault="00A22F68" w:rsidP="00366605">
      <w:pPr>
        <w:spacing w:after="160"/>
        <w:ind w:left="708"/>
        <w:rPr>
          <w:sz w:val="40"/>
          <w:szCs w:val="40"/>
          <w:lang w:val="fr-FR"/>
        </w:rPr>
      </w:pPr>
    </w:p>
    <w:p w:rsidR="00A22F68" w:rsidRPr="008B49D3" w:rsidRDefault="00A22F68" w:rsidP="00366605">
      <w:pPr>
        <w:spacing w:after="160"/>
        <w:ind w:left="708"/>
        <w:rPr>
          <w:sz w:val="40"/>
          <w:szCs w:val="40"/>
          <w:lang w:val="fr-FR"/>
        </w:rPr>
      </w:pPr>
    </w:p>
    <w:p w:rsidR="00A22F68" w:rsidRPr="008B49D3" w:rsidRDefault="00A22F68" w:rsidP="00366605">
      <w:pPr>
        <w:spacing w:after="160"/>
        <w:ind w:left="708"/>
        <w:rPr>
          <w:sz w:val="40"/>
          <w:szCs w:val="40"/>
          <w:lang w:val="fr-FR"/>
        </w:rPr>
      </w:pPr>
    </w:p>
    <w:p w:rsidR="00A22F68" w:rsidRPr="008B49D3" w:rsidRDefault="00A22F68" w:rsidP="00366605">
      <w:pPr>
        <w:spacing w:after="160"/>
        <w:ind w:left="708"/>
        <w:rPr>
          <w:sz w:val="40"/>
          <w:szCs w:val="40"/>
          <w:lang w:val="fr-FR"/>
        </w:rPr>
      </w:pPr>
    </w:p>
    <w:p w:rsidR="00A22F68" w:rsidRPr="008B49D3" w:rsidRDefault="00A22F68" w:rsidP="00366605">
      <w:pPr>
        <w:spacing w:after="160"/>
        <w:ind w:left="708"/>
        <w:rPr>
          <w:sz w:val="40"/>
          <w:szCs w:val="40"/>
          <w:lang w:val="fr-FR"/>
        </w:rPr>
      </w:pPr>
    </w:p>
    <w:p w:rsidR="002B5EAA" w:rsidRDefault="002B5EAA" w:rsidP="00366605">
      <w:pPr>
        <w:spacing w:after="160"/>
        <w:ind w:left="708"/>
        <w:rPr>
          <w:sz w:val="40"/>
          <w:szCs w:val="40"/>
        </w:rPr>
      </w:pPr>
    </w:p>
    <w:p w:rsidR="002B5EAA" w:rsidRDefault="002B5EAA" w:rsidP="00366605">
      <w:pPr>
        <w:spacing w:after="160"/>
        <w:ind w:left="708"/>
        <w:rPr>
          <w:sz w:val="40"/>
          <w:szCs w:val="40"/>
        </w:rPr>
      </w:pPr>
    </w:p>
    <w:p w:rsidR="002B5EAA" w:rsidRDefault="002B5EAA" w:rsidP="00366605">
      <w:pPr>
        <w:spacing w:after="160"/>
        <w:ind w:left="708"/>
        <w:rPr>
          <w:sz w:val="40"/>
          <w:szCs w:val="40"/>
        </w:rPr>
      </w:pPr>
    </w:p>
    <w:p w:rsidR="002B5EAA" w:rsidRDefault="002B5EAA" w:rsidP="00366605">
      <w:pPr>
        <w:spacing w:after="160"/>
        <w:ind w:left="708"/>
        <w:rPr>
          <w:sz w:val="40"/>
          <w:szCs w:val="40"/>
        </w:rPr>
      </w:pPr>
    </w:p>
    <w:p w:rsidR="002B5EAA" w:rsidRDefault="002B5EAA" w:rsidP="00366605">
      <w:pPr>
        <w:spacing w:after="160"/>
        <w:ind w:left="708"/>
        <w:rPr>
          <w:sz w:val="40"/>
          <w:szCs w:val="40"/>
        </w:rPr>
      </w:pPr>
    </w:p>
    <w:p w:rsidR="002B5EAA" w:rsidRDefault="002B5EAA" w:rsidP="00366605">
      <w:pPr>
        <w:spacing w:after="160"/>
        <w:ind w:left="708"/>
        <w:rPr>
          <w:sz w:val="40"/>
          <w:szCs w:val="40"/>
        </w:rPr>
      </w:pPr>
    </w:p>
    <w:p w:rsidR="002B5EAA" w:rsidRDefault="002B5EAA" w:rsidP="00366605">
      <w:pPr>
        <w:spacing w:after="160"/>
        <w:ind w:left="708"/>
        <w:rPr>
          <w:sz w:val="40"/>
          <w:szCs w:val="40"/>
        </w:rPr>
      </w:pPr>
    </w:p>
    <w:p w:rsidR="002B5EAA" w:rsidRDefault="002B5EAA" w:rsidP="00366605">
      <w:pPr>
        <w:spacing w:after="160"/>
        <w:ind w:left="708"/>
        <w:rPr>
          <w:sz w:val="40"/>
          <w:szCs w:val="40"/>
        </w:rPr>
      </w:pPr>
    </w:p>
    <w:p w:rsidR="002B5EAA" w:rsidRDefault="002B5EAA" w:rsidP="00366605">
      <w:pPr>
        <w:spacing w:after="160"/>
        <w:ind w:left="708"/>
        <w:rPr>
          <w:sz w:val="40"/>
          <w:szCs w:val="40"/>
        </w:rPr>
      </w:pPr>
    </w:p>
    <w:p w:rsidR="002B5EAA" w:rsidRDefault="002B5EAA" w:rsidP="00366605">
      <w:pPr>
        <w:spacing w:after="160"/>
        <w:ind w:left="708"/>
        <w:rPr>
          <w:sz w:val="40"/>
          <w:szCs w:val="40"/>
        </w:rPr>
      </w:pPr>
    </w:p>
    <w:p w:rsidR="002B5EAA" w:rsidRDefault="002B5EAA" w:rsidP="00366605">
      <w:pPr>
        <w:spacing w:after="160"/>
        <w:ind w:left="708"/>
        <w:rPr>
          <w:sz w:val="40"/>
          <w:szCs w:val="40"/>
        </w:rPr>
      </w:pPr>
    </w:p>
    <w:p w:rsidR="00366605" w:rsidRPr="008D2AA6" w:rsidRDefault="00366605" w:rsidP="008D2AA6">
      <w:pPr>
        <w:spacing w:after="160"/>
        <w:jc w:val="center"/>
        <w:rPr>
          <w:b/>
          <w:bCs/>
          <w:sz w:val="40"/>
          <w:szCs w:val="40"/>
        </w:rPr>
      </w:pPr>
      <w:r w:rsidRPr="008D2AA6">
        <w:rPr>
          <w:rFonts w:asciiTheme="majorHAnsi" w:hAnsiTheme="majorHAnsi" w:cstheme="majorHAnsi"/>
          <w:b/>
          <w:bCs/>
          <w:color w:val="000000" w:themeColor="text1"/>
        </w:rPr>
        <w:lastRenderedPageBreak/>
        <w:t>CHAPITRE 3</w:t>
      </w:r>
    </w:p>
    <w:p w:rsidR="00366605" w:rsidRPr="002B5EAA" w:rsidRDefault="008B49D3" w:rsidP="008D2AA6">
      <w:pPr>
        <w:spacing w:after="160"/>
        <w:ind w:left="708"/>
        <w:jc w:val="center"/>
        <w:rPr>
          <w:rFonts w:asciiTheme="majorHAnsi" w:hAnsiTheme="majorHAnsi" w:cstheme="majorHAnsi"/>
          <w:color w:val="000000" w:themeColor="text1"/>
        </w:rPr>
      </w:pPr>
      <w:r w:rsidRPr="002B5EAA">
        <w:rPr>
          <w:rFonts w:asciiTheme="majorHAnsi" w:hAnsiTheme="majorHAnsi" w:cstheme="majorHAnsi"/>
          <w:color w:val="000000" w:themeColor="text1"/>
        </w:rPr>
        <w:pict>
          <v:rect id="_x0000_i1026" style="width:0;height:1.5pt" o:hralign="center" o:hrstd="t" o:hr="t" fillcolor="#a0a0a0" stroked="f"/>
        </w:pict>
      </w:r>
    </w:p>
    <w:p w:rsidR="00366605" w:rsidRPr="002B5EAA" w:rsidRDefault="00366605" w:rsidP="008D2AA6">
      <w:pPr>
        <w:pStyle w:val="CustomTitle1"/>
        <w:spacing w:after="160"/>
        <w:rPr>
          <w:rFonts w:asciiTheme="majorHAnsi" w:hAnsiTheme="majorHAnsi" w:cstheme="majorHAnsi"/>
          <w:color w:val="000000" w:themeColor="text1"/>
          <w:sz w:val="22"/>
          <w:lang w:val="fr-FR"/>
        </w:rPr>
      </w:pPr>
      <w:r w:rsidRPr="002B5EAA">
        <w:rPr>
          <w:rFonts w:asciiTheme="majorHAnsi" w:hAnsiTheme="majorHAnsi" w:cstheme="majorHAnsi"/>
          <w:bCs/>
          <w:color w:val="000000" w:themeColor="text1"/>
          <w:sz w:val="22"/>
          <w:lang w:val="fr-FR"/>
        </w:rPr>
        <w:t>Chapitre 3 : Sprint 1 – Authentification et Catalogue</w:t>
      </w:r>
    </w:p>
    <w:p w:rsidR="008D2AA6" w:rsidRDefault="008D2AA6" w:rsidP="00366605">
      <w:pPr>
        <w:pStyle w:val="CustomSubtitle"/>
        <w:spacing w:after="160"/>
        <w:ind w:left="708"/>
        <w:rPr>
          <w:rFonts w:asciiTheme="majorHAnsi" w:hAnsiTheme="majorHAnsi" w:cstheme="majorHAnsi"/>
          <w:bCs/>
          <w:color w:val="000000" w:themeColor="text1"/>
          <w:sz w:val="22"/>
          <w:lang w:val="fr-FR"/>
        </w:rPr>
      </w:pPr>
    </w:p>
    <w:p w:rsidR="00366605" w:rsidRPr="002B5EAA" w:rsidRDefault="00366605" w:rsidP="00366605">
      <w:pPr>
        <w:pStyle w:val="CustomSubtitle"/>
        <w:spacing w:after="160"/>
        <w:ind w:left="708"/>
        <w:rPr>
          <w:rFonts w:asciiTheme="majorHAnsi" w:hAnsiTheme="majorHAnsi" w:cstheme="majorHAnsi"/>
          <w:color w:val="000000" w:themeColor="text1"/>
          <w:sz w:val="22"/>
          <w:lang w:val="fr-FR"/>
        </w:rPr>
      </w:pPr>
      <w:r w:rsidRPr="002B5EAA">
        <w:rPr>
          <w:rFonts w:asciiTheme="majorHAnsi" w:hAnsiTheme="majorHAnsi" w:cstheme="majorHAnsi"/>
          <w:bCs/>
          <w:color w:val="000000" w:themeColor="text1"/>
          <w:sz w:val="22"/>
          <w:lang w:val="fr-FR"/>
        </w:rPr>
        <w:t>3.1 Introduction</w:t>
      </w:r>
    </w:p>
    <w:p w:rsidR="00366605" w:rsidRPr="002B5EAA" w:rsidRDefault="00366605" w:rsidP="00366605">
      <w:pPr>
        <w:spacing w:before="100" w:beforeAutospacing="1" w:after="160" w:afterAutospacing="1"/>
        <w:ind w:left="708"/>
        <w:rPr>
          <w:rFonts w:asciiTheme="majorHAnsi" w:hAnsiTheme="majorHAnsi" w:cstheme="majorHAnsi"/>
          <w:color w:val="000000" w:themeColor="text1"/>
          <w:lang w:val="fr-FR"/>
        </w:rPr>
      </w:pPr>
      <w:r w:rsidRPr="002B5EAA">
        <w:rPr>
          <w:rFonts w:asciiTheme="majorHAnsi" w:hAnsiTheme="majorHAnsi" w:cstheme="majorHAnsi"/>
          <w:color w:val="000000" w:themeColor="text1"/>
          <w:lang w:val="fr-FR"/>
        </w:rPr>
        <w:t>Le Sprint 1 est consacré à la mise en place de la sécurité de la plateforme et à la construction du catalogue dynamique de pièces détachées. Ce sprint est essentiel pour fournir les premières fonctionnalités clés de la plateforme, en particulier l’authentification des utilisateurs et la gestion du catalogue de pièces.</w:t>
      </w:r>
    </w:p>
    <w:p w:rsidR="00366605" w:rsidRPr="002B5EAA" w:rsidRDefault="00366605" w:rsidP="00366605">
      <w:pPr>
        <w:spacing w:before="100" w:beforeAutospacing="1" w:after="160" w:afterAutospacing="1"/>
        <w:ind w:left="708"/>
        <w:rPr>
          <w:rFonts w:asciiTheme="majorHAnsi" w:hAnsiTheme="majorHAnsi" w:cstheme="majorHAnsi"/>
          <w:color w:val="000000" w:themeColor="text1"/>
          <w:lang w:val="fr-FR"/>
        </w:rPr>
      </w:pPr>
      <w:r w:rsidRPr="002B5EAA">
        <w:rPr>
          <w:rFonts w:asciiTheme="majorHAnsi" w:hAnsiTheme="majorHAnsi" w:cstheme="majorHAnsi"/>
          <w:color w:val="000000" w:themeColor="text1"/>
          <w:lang w:val="fr-FR"/>
        </w:rPr>
        <w:t xml:space="preserve">L’objectif est de garantir une base sécurisée pour les utilisateurs, tout en permettant une navigation fluide dans le catalogue. L’authentification des utilisateurs via un système sécurisé basé sur JWT (JSON Web </w:t>
      </w:r>
      <w:proofErr w:type="spellStart"/>
      <w:r w:rsidRPr="002B5EAA">
        <w:rPr>
          <w:rFonts w:asciiTheme="majorHAnsi" w:hAnsiTheme="majorHAnsi" w:cstheme="majorHAnsi"/>
          <w:color w:val="000000" w:themeColor="text1"/>
          <w:lang w:val="fr-FR"/>
        </w:rPr>
        <w:t>Token</w:t>
      </w:r>
      <w:proofErr w:type="spellEnd"/>
      <w:r w:rsidRPr="002B5EAA">
        <w:rPr>
          <w:rFonts w:asciiTheme="majorHAnsi" w:hAnsiTheme="majorHAnsi" w:cstheme="majorHAnsi"/>
          <w:color w:val="000000" w:themeColor="text1"/>
          <w:lang w:val="fr-FR"/>
        </w:rPr>
        <w:t>), ainsi que la possibilité pour les utilisateurs de visualiser et de filtrer les pièces, sont les deux principales fonctionnalités mises en place dans ce sprint.</w:t>
      </w:r>
    </w:p>
    <w:p w:rsidR="00366605" w:rsidRPr="002B5EAA" w:rsidRDefault="00366605" w:rsidP="00366605">
      <w:pPr>
        <w:pStyle w:val="CustomSubtitle"/>
        <w:spacing w:after="160"/>
        <w:ind w:left="708"/>
        <w:rPr>
          <w:rFonts w:asciiTheme="majorHAnsi" w:hAnsiTheme="majorHAnsi" w:cstheme="majorHAnsi"/>
          <w:color w:val="000000" w:themeColor="text1"/>
          <w:sz w:val="22"/>
          <w:lang w:val="fr-FR"/>
        </w:rPr>
      </w:pPr>
      <w:r w:rsidRPr="002B5EAA">
        <w:rPr>
          <w:rFonts w:asciiTheme="majorHAnsi" w:hAnsiTheme="majorHAnsi" w:cstheme="majorHAnsi"/>
          <w:bCs/>
          <w:color w:val="000000" w:themeColor="text1"/>
          <w:sz w:val="22"/>
          <w:lang w:val="fr-FR"/>
        </w:rPr>
        <w:t xml:space="preserve">3.2 </w:t>
      </w:r>
      <w:proofErr w:type="spellStart"/>
      <w:r w:rsidRPr="002B5EAA">
        <w:rPr>
          <w:rFonts w:asciiTheme="majorHAnsi" w:hAnsiTheme="majorHAnsi" w:cstheme="majorHAnsi"/>
          <w:bCs/>
          <w:color w:val="000000" w:themeColor="text1"/>
          <w:sz w:val="22"/>
          <w:lang w:val="fr-FR"/>
        </w:rPr>
        <w:t>Backlog</w:t>
      </w:r>
      <w:proofErr w:type="spellEnd"/>
      <w:r w:rsidRPr="002B5EAA">
        <w:rPr>
          <w:rFonts w:asciiTheme="majorHAnsi" w:hAnsiTheme="majorHAnsi" w:cstheme="majorHAnsi"/>
          <w:bCs/>
          <w:color w:val="000000" w:themeColor="text1"/>
          <w:sz w:val="22"/>
          <w:lang w:val="fr-FR"/>
        </w:rPr>
        <w:t xml:space="preserve"> Sprint</w:t>
      </w:r>
    </w:p>
    <w:p w:rsidR="00366605" w:rsidRPr="002B5EAA" w:rsidRDefault="00366605" w:rsidP="00366605">
      <w:pPr>
        <w:spacing w:before="100" w:beforeAutospacing="1" w:after="160" w:afterAutospacing="1"/>
        <w:ind w:left="708"/>
        <w:rPr>
          <w:rFonts w:asciiTheme="majorHAnsi" w:hAnsiTheme="majorHAnsi" w:cstheme="majorHAnsi"/>
          <w:color w:val="000000" w:themeColor="text1"/>
        </w:rPr>
      </w:pPr>
      <w:r w:rsidRPr="002B5EAA">
        <w:rPr>
          <w:rFonts w:asciiTheme="majorHAnsi" w:hAnsiTheme="majorHAnsi" w:cstheme="majorHAnsi"/>
          <w:color w:val="000000" w:themeColor="text1"/>
          <w:lang w:val="fr-FR"/>
        </w:rPr>
        <w:t xml:space="preserve">Le </w:t>
      </w:r>
      <w:proofErr w:type="spellStart"/>
      <w:r w:rsidRPr="002B5EAA">
        <w:rPr>
          <w:rFonts w:asciiTheme="majorHAnsi" w:hAnsiTheme="majorHAnsi" w:cstheme="majorHAnsi"/>
          <w:color w:val="000000" w:themeColor="text1"/>
          <w:lang w:val="fr-FR"/>
        </w:rPr>
        <w:t>Backlog</w:t>
      </w:r>
      <w:proofErr w:type="spellEnd"/>
      <w:r w:rsidRPr="002B5EAA">
        <w:rPr>
          <w:rFonts w:asciiTheme="majorHAnsi" w:hAnsiTheme="majorHAnsi" w:cstheme="majorHAnsi"/>
          <w:color w:val="000000" w:themeColor="text1"/>
          <w:lang w:val="fr-FR"/>
        </w:rPr>
        <w:t xml:space="preserve"> Sprint regroupe les tâches qui doivent être accomplies dans ce sprint, avec une estimation de la complexité, du temps nécessaire et du statut de chaque tâche. </w:t>
      </w:r>
      <w:proofErr w:type="spellStart"/>
      <w:r w:rsidRPr="002B5EAA">
        <w:rPr>
          <w:rFonts w:asciiTheme="majorHAnsi" w:hAnsiTheme="majorHAnsi" w:cstheme="majorHAnsi"/>
          <w:color w:val="000000" w:themeColor="text1"/>
        </w:rPr>
        <w:t>Voici</w:t>
      </w:r>
      <w:proofErr w:type="spellEnd"/>
      <w:r w:rsidRPr="002B5EAA">
        <w:rPr>
          <w:rFonts w:asciiTheme="majorHAnsi" w:hAnsiTheme="majorHAnsi" w:cstheme="majorHAnsi"/>
          <w:color w:val="000000" w:themeColor="text1"/>
        </w:rPr>
        <w:t xml:space="preserve"> les </w:t>
      </w:r>
      <w:proofErr w:type="spellStart"/>
      <w:r w:rsidRPr="002B5EAA">
        <w:rPr>
          <w:rFonts w:asciiTheme="majorHAnsi" w:hAnsiTheme="majorHAnsi" w:cstheme="majorHAnsi"/>
          <w:color w:val="000000" w:themeColor="text1"/>
        </w:rPr>
        <w:t>tâches</w:t>
      </w:r>
      <w:proofErr w:type="spellEnd"/>
      <w:r w:rsidRPr="002B5EAA">
        <w:rPr>
          <w:rFonts w:asciiTheme="majorHAnsi" w:hAnsiTheme="majorHAnsi" w:cstheme="majorHAnsi"/>
          <w:color w:val="000000" w:themeColor="text1"/>
        </w:rPr>
        <w:t xml:space="preserve"> </w:t>
      </w:r>
      <w:proofErr w:type="spellStart"/>
      <w:r w:rsidRPr="002B5EAA">
        <w:rPr>
          <w:rFonts w:asciiTheme="majorHAnsi" w:hAnsiTheme="majorHAnsi" w:cstheme="majorHAnsi"/>
          <w:color w:val="000000" w:themeColor="text1"/>
        </w:rPr>
        <w:t>principales</w:t>
      </w:r>
      <w:proofErr w:type="spellEnd"/>
      <w:r w:rsidRPr="002B5EAA">
        <w:rPr>
          <w:rFonts w:asciiTheme="majorHAnsi" w:hAnsiTheme="majorHAnsi" w:cstheme="majorHAnsi"/>
          <w:color w:val="000000" w:themeColor="text1"/>
        </w:rPr>
        <w:t xml:space="preserve"> du Sprint </w:t>
      </w:r>
      <w:proofErr w:type="gramStart"/>
      <w:r w:rsidRPr="002B5EAA">
        <w:rPr>
          <w:rFonts w:asciiTheme="majorHAnsi" w:hAnsiTheme="majorHAnsi" w:cstheme="majorHAnsi"/>
          <w:color w:val="000000" w:themeColor="text1"/>
        </w:rPr>
        <w:t>1 :</w:t>
      </w:r>
      <w:proofErr w:type="gramEnd"/>
    </w:p>
    <w:tbl>
      <w:tblPr>
        <w:tblW w:w="9072" w:type="dxa"/>
        <w:tblCellSpacing w:w="15" w:type="dxa"/>
        <w:tblInd w:w="708" w:type="dxa"/>
        <w:tblCellMar>
          <w:top w:w="15" w:type="dxa"/>
          <w:left w:w="15" w:type="dxa"/>
          <w:bottom w:w="15" w:type="dxa"/>
          <w:right w:w="15" w:type="dxa"/>
        </w:tblCellMar>
        <w:tblLook w:val="04A0" w:firstRow="1" w:lastRow="0" w:firstColumn="1" w:lastColumn="0" w:noHBand="0" w:noVBand="1"/>
      </w:tblPr>
      <w:tblGrid>
        <w:gridCol w:w="851"/>
        <w:gridCol w:w="4847"/>
        <w:gridCol w:w="1074"/>
        <w:gridCol w:w="1230"/>
        <w:gridCol w:w="1070"/>
      </w:tblGrid>
      <w:tr w:rsidR="00366605" w:rsidRPr="00BD28EB" w:rsidTr="00366605">
        <w:trPr>
          <w:tblHeader/>
          <w:tblCellSpacing w:w="15" w:type="dxa"/>
        </w:trPr>
        <w:tc>
          <w:tcPr>
            <w:tcW w:w="0" w:type="auto"/>
            <w:vAlign w:val="center"/>
            <w:hideMark/>
          </w:tcPr>
          <w:p w:rsidR="00366605" w:rsidRPr="002B5EAA" w:rsidRDefault="00366605">
            <w:pPr>
              <w:spacing w:after="0"/>
              <w:jc w:val="center"/>
              <w:rPr>
                <w:rFonts w:asciiTheme="majorHAnsi" w:hAnsiTheme="majorHAnsi" w:cstheme="majorHAnsi"/>
                <w:b/>
                <w:bCs/>
              </w:rPr>
            </w:pPr>
            <w:r w:rsidRPr="002B5EAA">
              <w:rPr>
                <w:rFonts w:asciiTheme="majorHAnsi" w:hAnsiTheme="majorHAnsi" w:cstheme="majorHAnsi"/>
              </w:rPr>
              <w:t>Tâche ID</w:t>
            </w:r>
          </w:p>
        </w:tc>
        <w:tc>
          <w:tcPr>
            <w:tcW w:w="0" w:type="auto"/>
            <w:vAlign w:val="center"/>
            <w:hideMark/>
          </w:tcPr>
          <w:p w:rsidR="00366605" w:rsidRPr="002B5EAA" w:rsidRDefault="00366605">
            <w:pPr>
              <w:jc w:val="center"/>
              <w:rPr>
                <w:rFonts w:asciiTheme="majorHAnsi" w:hAnsiTheme="majorHAnsi" w:cstheme="majorHAnsi"/>
                <w:b/>
                <w:bCs/>
              </w:rPr>
            </w:pPr>
            <w:r w:rsidRPr="002B5EAA">
              <w:rPr>
                <w:rFonts w:asciiTheme="majorHAnsi" w:hAnsiTheme="majorHAnsi" w:cstheme="majorHAnsi"/>
              </w:rPr>
              <w:t>Description</w:t>
            </w:r>
          </w:p>
        </w:tc>
        <w:tc>
          <w:tcPr>
            <w:tcW w:w="0" w:type="auto"/>
            <w:vAlign w:val="center"/>
            <w:hideMark/>
          </w:tcPr>
          <w:p w:rsidR="00366605" w:rsidRPr="002B5EAA" w:rsidRDefault="00366605">
            <w:pPr>
              <w:jc w:val="center"/>
              <w:rPr>
                <w:rFonts w:asciiTheme="majorHAnsi" w:hAnsiTheme="majorHAnsi" w:cstheme="majorHAnsi"/>
                <w:b/>
                <w:bCs/>
              </w:rPr>
            </w:pPr>
            <w:r w:rsidRPr="002B5EAA">
              <w:rPr>
                <w:rFonts w:asciiTheme="majorHAnsi" w:hAnsiTheme="majorHAnsi" w:cstheme="majorHAnsi"/>
              </w:rPr>
              <w:t>Complexité</w:t>
            </w:r>
          </w:p>
        </w:tc>
        <w:tc>
          <w:tcPr>
            <w:tcW w:w="0" w:type="auto"/>
            <w:vAlign w:val="center"/>
            <w:hideMark/>
          </w:tcPr>
          <w:p w:rsidR="00366605" w:rsidRPr="002B5EAA" w:rsidRDefault="00366605">
            <w:pPr>
              <w:jc w:val="center"/>
              <w:rPr>
                <w:rFonts w:asciiTheme="majorHAnsi" w:hAnsiTheme="majorHAnsi" w:cstheme="majorHAnsi"/>
                <w:b/>
                <w:bCs/>
              </w:rPr>
            </w:pPr>
            <w:r w:rsidRPr="002B5EAA">
              <w:rPr>
                <w:rFonts w:asciiTheme="majorHAnsi" w:hAnsiTheme="majorHAnsi" w:cstheme="majorHAnsi"/>
              </w:rPr>
              <w:t>Temps estimé</w:t>
            </w:r>
          </w:p>
        </w:tc>
        <w:tc>
          <w:tcPr>
            <w:tcW w:w="0" w:type="auto"/>
            <w:vAlign w:val="center"/>
            <w:hideMark/>
          </w:tcPr>
          <w:p w:rsidR="00366605" w:rsidRPr="002B5EAA" w:rsidRDefault="00366605">
            <w:pPr>
              <w:jc w:val="center"/>
              <w:rPr>
                <w:rFonts w:asciiTheme="majorHAnsi" w:hAnsiTheme="majorHAnsi" w:cstheme="majorHAnsi"/>
                <w:b/>
                <w:bCs/>
              </w:rPr>
            </w:pPr>
            <w:r w:rsidRPr="002B5EAA">
              <w:rPr>
                <w:rFonts w:asciiTheme="majorHAnsi" w:hAnsiTheme="majorHAnsi" w:cstheme="majorHAnsi"/>
              </w:rPr>
              <w:t>Statut</w:t>
            </w:r>
          </w:p>
        </w:tc>
      </w:tr>
      <w:tr w:rsidR="00366605" w:rsidRPr="00BD28EB" w:rsidTr="00366605">
        <w:trPr>
          <w:tblCellSpacing w:w="15" w:type="dxa"/>
        </w:trPr>
        <w:tc>
          <w:tcPr>
            <w:tcW w:w="0" w:type="auto"/>
            <w:vAlign w:val="center"/>
            <w:hideMark/>
          </w:tcPr>
          <w:p w:rsidR="00366605" w:rsidRPr="002B5EAA" w:rsidRDefault="00366605">
            <w:pPr>
              <w:rPr>
                <w:rFonts w:asciiTheme="majorHAnsi" w:hAnsiTheme="majorHAnsi" w:cstheme="majorHAnsi"/>
              </w:rPr>
            </w:pPr>
            <w:r w:rsidRPr="002B5EAA">
              <w:rPr>
                <w:rFonts w:asciiTheme="majorHAnsi" w:hAnsiTheme="majorHAnsi" w:cstheme="majorHAnsi"/>
              </w:rPr>
              <w:t>AUTH-01</w:t>
            </w:r>
          </w:p>
        </w:tc>
        <w:tc>
          <w:tcPr>
            <w:tcW w:w="0" w:type="auto"/>
            <w:vAlign w:val="center"/>
            <w:hideMark/>
          </w:tcPr>
          <w:p w:rsidR="00366605" w:rsidRPr="002B5EAA" w:rsidRDefault="00366605">
            <w:pPr>
              <w:rPr>
                <w:rFonts w:asciiTheme="majorHAnsi" w:hAnsiTheme="majorHAnsi" w:cstheme="majorHAnsi"/>
              </w:rPr>
            </w:pPr>
            <w:r w:rsidRPr="002B5EAA">
              <w:rPr>
                <w:rFonts w:asciiTheme="majorHAnsi" w:hAnsiTheme="majorHAnsi" w:cstheme="majorHAnsi"/>
              </w:rPr>
              <w:t>Formulaire de connexion</w:t>
            </w:r>
          </w:p>
        </w:tc>
        <w:tc>
          <w:tcPr>
            <w:tcW w:w="0" w:type="auto"/>
            <w:vAlign w:val="center"/>
            <w:hideMark/>
          </w:tcPr>
          <w:p w:rsidR="00366605" w:rsidRPr="002B5EAA" w:rsidRDefault="00366605">
            <w:pPr>
              <w:rPr>
                <w:rFonts w:asciiTheme="majorHAnsi" w:hAnsiTheme="majorHAnsi" w:cstheme="majorHAnsi"/>
              </w:rPr>
            </w:pPr>
            <w:r w:rsidRPr="002B5EAA">
              <w:rPr>
                <w:rFonts w:asciiTheme="majorHAnsi" w:hAnsiTheme="majorHAnsi" w:cstheme="majorHAnsi"/>
              </w:rPr>
              <w:t>Moyenne</w:t>
            </w:r>
          </w:p>
        </w:tc>
        <w:tc>
          <w:tcPr>
            <w:tcW w:w="0" w:type="auto"/>
            <w:vAlign w:val="center"/>
            <w:hideMark/>
          </w:tcPr>
          <w:p w:rsidR="00366605" w:rsidRPr="002B5EAA" w:rsidRDefault="00366605">
            <w:pPr>
              <w:rPr>
                <w:rFonts w:asciiTheme="majorHAnsi" w:hAnsiTheme="majorHAnsi" w:cstheme="majorHAnsi"/>
              </w:rPr>
            </w:pPr>
            <w:r w:rsidRPr="002B5EAA">
              <w:rPr>
                <w:rFonts w:asciiTheme="majorHAnsi" w:hAnsiTheme="majorHAnsi" w:cstheme="majorHAnsi"/>
              </w:rPr>
              <w:t>6h</w:t>
            </w:r>
          </w:p>
        </w:tc>
        <w:tc>
          <w:tcPr>
            <w:tcW w:w="0" w:type="auto"/>
            <w:vAlign w:val="center"/>
            <w:hideMark/>
          </w:tcPr>
          <w:p w:rsidR="00366605" w:rsidRPr="002B5EAA" w:rsidRDefault="00366605">
            <w:pPr>
              <w:rPr>
                <w:rFonts w:asciiTheme="majorHAnsi" w:hAnsiTheme="majorHAnsi" w:cstheme="majorHAnsi"/>
              </w:rPr>
            </w:pPr>
            <w:r w:rsidRPr="002B5EAA">
              <w:rPr>
                <w:rFonts w:ascii="Segoe UI Symbol" w:hAnsi="Segoe UI Symbol" w:cs="Segoe UI Symbol"/>
              </w:rPr>
              <w:t>✔</w:t>
            </w:r>
            <w:r w:rsidRPr="002B5EAA">
              <w:rPr>
                <w:rFonts w:asciiTheme="majorHAnsi" w:hAnsiTheme="majorHAnsi" w:cstheme="majorHAnsi"/>
              </w:rPr>
              <w:t xml:space="preserve"> Terminé</w:t>
            </w:r>
          </w:p>
        </w:tc>
      </w:tr>
      <w:tr w:rsidR="00366605" w:rsidRPr="00BD28EB" w:rsidTr="00366605">
        <w:trPr>
          <w:tblCellSpacing w:w="15" w:type="dxa"/>
        </w:trPr>
        <w:tc>
          <w:tcPr>
            <w:tcW w:w="0" w:type="auto"/>
            <w:vAlign w:val="center"/>
            <w:hideMark/>
          </w:tcPr>
          <w:p w:rsidR="00366605" w:rsidRPr="002B5EAA" w:rsidRDefault="00366605">
            <w:pPr>
              <w:rPr>
                <w:rFonts w:asciiTheme="majorHAnsi" w:hAnsiTheme="majorHAnsi" w:cstheme="majorHAnsi"/>
              </w:rPr>
            </w:pPr>
            <w:r w:rsidRPr="002B5EAA">
              <w:rPr>
                <w:rFonts w:asciiTheme="majorHAnsi" w:hAnsiTheme="majorHAnsi" w:cstheme="majorHAnsi"/>
              </w:rPr>
              <w:t>AUTH-02</w:t>
            </w:r>
          </w:p>
        </w:tc>
        <w:tc>
          <w:tcPr>
            <w:tcW w:w="0" w:type="auto"/>
            <w:vAlign w:val="center"/>
            <w:hideMark/>
          </w:tcPr>
          <w:p w:rsidR="00366605" w:rsidRPr="002B5EAA" w:rsidRDefault="00366605">
            <w:pPr>
              <w:rPr>
                <w:rFonts w:asciiTheme="majorHAnsi" w:hAnsiTheme="majorHAnsi" w:cstheme="majorHAnsi"/>
              </w:rPr>
            </w:pPr>
            <w:r w:rsidRPr="002B5EAA">
              <w:rPr>
                <w:rFonts w:asciiTheme="majorHAnsi" w:hAnsiTheme="majorHAnsi" w:cstheme="majorHAnsi"/>
              </w:rPr>
              <w:t>Authentification via JWT</w:t>
            </w:r>
          </w:p>
        </w:tc>
        <w:tc>
          <w:tcPr>
            <w:tcW w:w="0" w:type="auto"/>
            <w:vAlign w:val="center"/>
            <w:hideMark/>
          </w:tcPr>
          <w:p w:rsidR="00366605" w:rsidRPr="002B5EAA" w:rsidRDefault="00366605">
            <w:pPr>
              <w:rPr>
                <w:rFonts w:asciiTheme="majorHAnsi" w:hAnsiTheme="majorHAnsi" w:cstheme="majorHAnsi"/>
              </w:rPr>
            </w:pPr>
            <w:r w:rsidRPr="002B5EAA">
              <w:rPr>
                <w:rFonts w:asciiTheme="majorHAnsi" w:hAnsiTheme="majorHAnsi" w:cstheme="majorHAnsi"/>
              </w:rPr>
              <w:t>Élevée</w:t>
            </w:r>
          </w:p>
        </w:tc>
        <w:tc>
          <w:tcPr>
            <w:tcW w:w="0" w:type="auto"/>
            <w:vAlign w:val="center"/>
            <w:hideMark/>
          </w:tcPr>
          <w:p w:rsidR="00366605" w:rsidRPr="002B5EAA" w:rsidRDefault="00366605">
            <w:pPr>
              <w:rPr>
                <w:rFonts w:asciiTheme="majorHAnsi" w:hAnsiTheme="majorHAnsi" w:cstheme="majorHAnsi"/>
              </w:rPr>
            </w:pPr>
            <w:r w:rsidRPr="002B5EAA">
              <w:rPr>
                <w:rFonts w:asciiTheme="majorHAnsi" w:hAnsiTheme="majorHAnsi" w:cstheme="majorHAnsi"/>
              </w:rPr>
              <w:t>10h</w:t>
            </w:r>
          </w:p>
        </w:tc>
        <w:tc>
          <w:tcPr>
            <w:tcW w:w="0" w:type="auto"/>
            <w:vAlign w:val="center"/>
            <w:hideMark/>
          </w:tcPr>
          <w:p w:rsidR="00366605" w:rsidRPr="002B5EAA" w:rsidRDefault="00366605">
            <w:pPr>
              <w:rPr>
                <w:rFonts w:asciiTheme="majorHAnsi" w:hAnsiTheme="majorHAnsi" w:cstheme="majorHAnsi"/>
              </w:rPr>
            </w:pPr>
            <w:r w:rsidRPr="002B5EAA">
              <w:rPr>
                <w:rFonts w:ascii="Segoe UI Symbol" w:hAnsi="Segoe UI Symbol" w:cs="Segoe UI Symbol"/>
              </w:rPr>
              <w:t>✔</w:t>
            </w:r>
            <w:r w:rsidRPr="002B5EAA">
              <w:rPr>
                <w:rFonts w:asciiTheme="majorHAnsi" w:hAnsiTheme="majorHAnsi" w:cstheme="majorHAnsi"/>
              </w:rPr>
              <w:t xml:space="preserve"> Terminé</w:t>
            </w:r>
          </w:p>
        </w:tc>
      </w:tr>
      <w:tr w:rsidR="00366605" w:rsidRPr="00BD28EB" w:rsidTr="00366605">
        <w:trPr>
          <w:tblCellSpacing w:w="15" w:type="dxa"/>
        </w:trPr>
        <w:tc>
          <w:tcPr>
            <w:tcW w:w="0" w:type="auto"/>
            <w:vAlign w:val="center"/>
            <w:hideMark/>
          </w:tcPr>
          <w:p w:rsidR="00366605" w:rsidRPr="002B5EAA" w:rsidRDefault="00366605">
            <w:pPr>
              <w:rPr>
                <w:rFonts w:asciiTheme="majorHAnsi" w:hAnsiTheme="majorHAnsi" w:cstheme="majorHAnsi"/>
              </w:rPr>
            </w:pPr>
            <w:r w:rsidRPr="002B5EAA">
              <w:rPr>
                <w:rFonts w:asciiTheme="majorHAnsi" w:hAnsiTheme="majorHAnsi" w:cstheme="majorHAnsi"/>
              </w:rPr>
              <w:t>CAT-01</w:t>
            </w:r>
          </w:p>
        </w:tc>
        <w:tc>
          <w:tcPr>
            <w:tcW w:w="0" w:type="auto"/>
            <w:vAlign w:val="center"/>
            <w:hideMark/>
          </w:tcPr>
          <w:p w:rsidR="00366605" w:rsidRPr="002B5EAA" w:rsidRDefault="00366605">
            <w:pPr>
              <w:rPr>
                <w:rFonts w:asciiTheme="majorHAnsi" w:hAnsiTheme="majorHAnsi" w:cstheme="majorHAnsi"/>
              </w:rPr>
            </w:pPr>
            <w:r w:rsidRPr="002B5EAA">
              <w:rPr>
                <w:rFonts w:asciiTheme="majorHAnsi" w:hAnsiTheme="majorHAnsi" w:cstheme="majorHAnsi"/>
              </w:rPr>
              <w:t>Interface catalogue</w:t>
            </w:r>
          </w:p>
        </w:tc>
        <w:tc>
          <w:tcPr>
            <w:tcW w:w="0" w:type="auto"/>
            <w:vAlign w:val="center"/>
            <w:hideMark/>
          </w:tcPr>
          <w:p w:rsidR="00366605" w:rsidRPr="002B5EAA" w:rsidRDefault="00366605">
            <w:pPr>
              <w:rPr>
                <w:rFonts w:asciiTheme="majorHAnsi" w:hAnsiTheme="majorHAnsi" w:cstheme="majorHAnsi"/>
              </w:rPr>
            </w:pPr>
            <w:r w:rsidRPr="002B5EAA">
              <w:rPr>
                <w:rFonts w:asciiTheme="majorHAnsi" w:hAnsiTheme="majorHAnsi" w:cstheme="majorHAnsi"/>
              </w:rPr>
              <w:t>Moyenne</w:t>
            </w:r>
          </w:p>
        </w:tc>
        <w:tc>
          <w:tcPr>
            <w:tcW w:w="0" w:type="auto"/>
            <w:vAlign w:val="center"/>
            <w:hideMark/>
          </w:tcPr>
          <w:p w:rsidR="00366605" w:rsidRPr="002B5EAA" w:rsidRDefault="00366605">
            <w:pPr>
              <w:rPr>
                <w:rFonts w:asciiTheme="majorHAnsi" w:hAnsiTheme="majorHAnsi" w:cstheme="majorHAnsi"/>
              </w:rPr>
            </w:pPr>
            <w:r w:rsidRPr="002B5EAA">
              <w:rPr>
                <w:rFonts w:asciiTheme="majorHAnsi" w:hAnsiTheme="majorHAnsi" w:cstheme="majorHAnsi"/>
              </w:rPr>
              <w:t>8h</w:t>
            </w:r>
          </w:p>
        </w:tc>
        <w:tc>
          <w:tcPr>
            <w:tcW w:w="0" w:type="auto"/>
            <w:vAlign w:val="center"/>
            <w:hideMark/>
          </w:tcPr>
          <w:p w:rsidR="00366605" w:rsidRPr="002B5EAA" w:rsidRDefault="00366605">
            <w:pPr>
              <w:rPr>
                <w:rFonts w:asciiTheme="majorHAnsi" w:hAnsiTheme="majorHAnsi" w:cstheme="majorHAnsi"/>
              </w:rPr>
            </w:pPr>
            <w:r w:rsidRPr="002B5EAA">
              <w:rPr>
                <w:rFonts w:ascii="Segoe UI Symbol" w:hAnsi="Segoe UI Symbol" w:cs="Segoe UI Symbol"/>
              </w:rPr>
              <w:t>✔</w:t>
            </w:r>
            <w:r w:rsidRPr="002B5EAA">
              <w:rPr>
                <w:rFonts w:asciiTheme="majorHAnsi" w:hAnsiTheme="majorHAnsi" w:cstheme="majorHAnsi"/>
              </w:rPr>
              <w:t xml:space="preserve"> Terminé</w:t>
            </w:r>
          </w:p>
        </w:tc>
      </w:tr>
      <w:tr w:rsidR="00366605" w:rsidRPr="00BD28EB" w:rsidTr="00366605">
        <w:trPr>
          <w:tblCellSpacing w:w="15" w:type="dxa"/>
        </w:trPr>
        <w:tc>
          <w:tcPr>
            <w:tcW w:w="0" w:type="auto"/>
            <w:vAlign w:val="center"/>
            <w:hideMark/>
          </w:tcPr>
          <w:p w:rsidR="00366605" w:rsidRPr="002B5EAA" w:rsidRDefault="00366605">
            <w:pPr>
              <w:rPr>
                <w:rFonts w:asciiTheme="majorHAnsi" w:hAnsiTheme="majorHAnsi" w:cstheme="majorHAnsi"/>
              </w:rPr>
            </w:pPr>
            <w:r w:rsidRPr="002B5EAA">
              <w:rPr>
                <w:rFonts w:asciiTheme="majorHAnsi" w:hAnsiTheme="majorHAnsi" w:cstheme="majorHAnsi"/>
              </w:rPr>
              <w:t>CAT-02</w:t>
            </w:r>
          </w:p>
        </w:tc>
        <w:tc>
          <w:tcPr>
            <w:tcW w:w="0" w:type="auto"/>
            <w:vAlign w:val="center"/>
            <w:hideMark/>
          </w:tcPr>
          <w:p w:rsidR="00366605" w:rsidRPr="002B5EAA" w:rsidRDefault="00366605">
            <w:pPr>
              <w:rPr>
                <w:rFonts w:asciiTheme="majorHAnsi" w:hAnsiTheme="majorHAnsi" w:cstheme="majorHAnsi"/>
                <w:lang w:val="fr-FR"/>
              </w:rPr>
            </w:pPr>
            <w:r w:rsidRPr="002B5EAA">
              <w:rPr>
                <w:rFonts w:asciiTheme="majorHAnsi" w:hAnsiTheme="majorHAnsi" w:cstheme="majorHAnsi"/>
                <w:lang w:val="fr-FR"/>
              </w:rPr>
              <w:t>CRUD catalogue (ajouter/modifier/supprimer des pièces)</w:t>
            </w:r>
          </w:p>
        </w:tc>
        <w:tc>
          <w:tcPr>
            <w:tcW w:w="0" w:type="auto"/>
            <w:vAlign w:val="center"/>
            <w:hideMark/>
          </w:tcPr>
          <w:p w:rsidR="00366605" w:rsidRPr="002B5EAA" w:rsidRDefault="00366605">
            <w:pPr>
              <w:rPr>
                <w:rFonts w:asciiTheme="majorHAnsi" w:hAnsiTheme="majorHAnsi" w:cstheme="majorHAnsi"/>
              </w:rPr>
            </w:pPr>
            <w:proofErr w:type="spellStart"/>
            <w:r w:rsidRPr="002B5EAA">
              <w:rPr>
                <w:rFonts w:asciiTheme="majorHAnsi" w:hAnsiTheme="majorHAnsi" w:cstheme="majorHAnsi"/>
              </w:rPr>
              <w:t>Élevée</w:t>
            </w:r>
            <w:proofErr w:type="spellEnd"/>
          </w:p>
        </w:tc>
        <w:tc>
          <w:tcPr>
            <w:tcW w:w="0" w:type="auto"/>
            <w:vAlign w:val="center"/>
            <w:hideMark/>
          </w:tcPr>
          <w:p w:rsidR="00366605" w:rsidRPr="002B5EAA" w:rsidRDefault="00366605">
            <w:pPr>
              <w:rPr>
                <w:rFonts w:asciiTheme="majorHAnsi" w:hAnsiTheme="majorHAnsi" w:cstheme="majorHAnsi"/>
              </w:rPr>
            </w:pPr>
            <w:r w:rsidRPr="002B5EAA">
              <w:rPr>
                <w:rFonts w:asciiTheme="majorHAnsi" w:hAnsiTheme="majorHAnsi" w:cstheme="majorHAnsi"/>
              </w:rPr>
              <w:t>12h</w:t>
            </w:r>
          </w:p>
        </w:tc>
        <w:tc>
          <w:tcPr>
            <w:tcW w:w="0" w:type="auto"/>
            <w:vAlign w:val="center"/>
            <w:hideMark/>
          </w:tcPr>
          <w:p w:rsidR="00366605" w:rsidRPr="002B5EAA" w:rsidRDefault="00366605">
            <w:pPr>
              <w:rPr>
                <w:rFonts w:asciiTheme="majorHAnsi" w:hAnsiTheme="majorHAnsi" w:cstheme="majorHAnsi"/>
              </w:rPr>
            </w:pPr>
            <w:r w:rsidRPr="002B5EAA">
              <w:rPr>
                <w:rFonts w:ascii="Segoe UI Symbol" w:hAnsi="Segoe UI Symbol" w:cs="Segoe UI Symbol"/>
              </w:rPr>
              <w:t>🕓</w:t>
            </w:r>
            <w:r w:rsidRPr="002B5EAA">
              <w:rPr>
                <w:rFonts w:asciiTheme="majorHAnsi" w:hAnsiTheme="majorHAnsi" w:cstheme="majorHAnsi"/>
              </w:rPr>
              <w:t xml:space="preserve"> En cours</w:t>
            </w:r>
          </w:p>
        </w:tc>
      </w:tr>
    </w:tbl>
    <w:p w:rsidR="00366605" w:rsidRPr="00BD28EB" w:rsidRDefault="00366605" w:rsidP="00366605">
      <w:pPr>
        <w:spacing w:before="100" w:beforeAutospacing="1" w:after="160" w:afterAutospacing="1"/>
        <w:ind w:left="708"/>
        <w:rPr>
          <w:sz w:val="40"/>
          <w:szCs w:val="40"/>
        </w:rPr>
      </w:pPr>
      <w:r w:rsidRPr="00BD28EB">
        <w:rPr>
          <w:sz w:val="40"/>
          <w:szCs w:val="40"/>
        </w:rPr>
        <w:t>Description détaillée des tâches :</w:t>
      </w:r>
    </w:p>
    <w:p w:rsidR="00366605" w:rsidRPr="002B5EAA" w:rsidRDefault="00366605" w:rsidP="00366605">
      <w:pPr>
        <w:numPr>
          <w:ilvl w:val="0"/>
          <w:numId w:val="20"/>
        </w:numPr>
        <w:tabs>
          <w:tab w:val="clear" w:pos="1442"/>
          <w:tab w:val="num" w:pos="1428"/>
        </w:tabs>
        <w:spacing w:before="100" w:beforeAutospacing="1" w:after="160" w:afterAutospacing="1" w:line="240" w:lineRule="auto"/>
        <w:ind w:left="1428"/>
        <w:rPr>
          <w:rFonts w:asciiTheme="majorHAnsi" w:hAnsiTheme="majorHAnsi" w:cstheme="majorHAnsi"/>
          <w:color w:val="000000" w:themeColor="text1"/>
        </w:rPr>
      </w:pPr>
      <w:r w:rsidRPr="002B5EAA">
        <w:rPr>
          <w:rFonts w:asciiTheme="majorHAnsi" w:hAnsiTheme="majorHAnsi" w:cstheme="majorHAnsi"/>
          <w:color w:val="000000" w:themeColor="text1"/>
          <w:lang w:val="fr-FR"/>
        </w:rPr>
        <w:t xml:space="preserve">Formulaire de connexion (AUTH-01) : Création de l'interface utilisateur pour la connexion, permettant aux utilisateurs de saisir leur nom d’utilisateur et leur mot de passe. </w:t>
      </w:r>
      <w:r w:rsidRPr="002B5EAA">
        <w:rPr>
          <w:rFonts w:asciiTheme="majorHAnsi" w:hAnsiTheme="majorHAnsi" w:cstheme="majorHAnsi"/>
          <w:color w:val="000000" w:themeColor="text1"/>
        </w:rPr>
        <w:t xml:space="preserve">Ce </w:t>
      </w:r>
      <w:proofErr w:type="spellStart"/>
      <w:r w:rsidRPr="002B5EAA">
        <w:rPr>
          <w:rFonts w:asciiTheme="majorHAnsi" w:hAnsiTheme="majorHAnsi" w:cstheme="majorHAnsi"/>
          <w:color w:val="000000" w:themeColor="text1"/>
        </w:rPr>
        <w:t>formulaire</w:t>
      </w:r>
      <w:proofErr w:type="spellEnd"/>
      <w:r w:rsidRPr="002B5EAA">
        <w:rPr>
          <w:rFonts w:asciiTheme="majorHAnsi" w:hAnsiTheme="majorHAnsi" w:cstheme="majorHAnsi"/>
          <w:color w:val="000000" w:themeColor="text1"/>
        </w:rPr>
        <w:t xml:space="preserve"> </w:t>
      </w:r>
      <w:proofErr w:type="spellStart"/>
      <w:r w:rsidRPr="002B5EAA">
        <w:rPr>
          <w:rFonts w:asciiTheme="majorHAnsi" w:hAnsiTheme="majorHAnsi" w:cstheme="majorHAnsi"/>
          <w:color w:val="000000" w:themeColor="text1"/>
        </w:rPr>
        <w:t>intègre</w:t>
      </w:r>
      <w:proofErr w:type="spellEnd"/>
      <w:r w:rsidRPr="002B5EAA">
        <w:rPr>
          <w:rFonts w:asciiTheme="majorHAnsi" w:hAnsiTheme="majorHAnsi" w:cstheme="majorHAnsi"/>
          <w:color w:val="000000" w:themeColor="text1"/>
        </w:rPr>
        <w:t xml:space="preserve"> des </w:t>
      </w:r>
      <w:proofErr w:type="spellStart"/>
      <w:r w:rsidRPr="002B5EAA">
        <w:rPr>
          <w:rFonts w:asciiTheme="majorHAnsi" w:hAnsiTheme="majorHAnsi" w:cstheme="majorHAnsi"/>
          <w:color w:val="000000" w:themeColor="text1"/>
        </w:rPr>
        <w:t>mécanismes</w:t>
      </w:r>
      <w:proofErr w:type="spellEnd"/>
      <w:r w:rsidRPr="002B5EAA">
        <w:rPr>
          <w:rFonts w:asciiTheme="majorHAnsi" w:hAnsiTheme="majorHAnsi" w:cstheme="majorHAnsi"/>
          <w:color w:val="000000" w:themeColor="text1"/>
        </w:rPr>
        <w:t xml:space="preserve"> de validation des champs.</w:t>
      </w:r>
    </w:p>
    <w:p w:rsidR="00366605" w:rsidRPr="002B5EAA" w:rsidRDefault="00366605" w:rsidP="00366605">
      <w:pPr>
        <w:numPr>
          <w:ilvl w:val="0"/>
          <w:numId w:val="20"/>
        </w:numPr>
        <w:tabs>
          <w:tab w:val="clear" w:pos="1442"/>
          <w:tab w:val="num" w:pos="1428"/>
        </w:tabs>
        <w:spacing w:before="100" w:beforeAutospacing="1" w:after="160" w:afterAutospacing="1" w:line="240" w:lineRule="auto"/>
        <w:ind w:left="1428"/>
        <w:rPr>
          <w:rFonts w:asciiTheme="majorHAnsi" w:hAnsiTheme="majorHAnsi" w:cstheme="majorHAnsi"/>
          <w:color w:val="000000" w:themeColor="text1"/>
          <w:lang w:val="fr-FR"/>
        </w:rPr>
      </w:pPr>
      <w:r w:rsidRPr="002B5EAA">
        <w:rPr>
          <w:rFonts w:asciiTheme="majorHAnsi" w:hAnsiTheme="majorHAnsi" w:cstheme="majorHAnsi"/>
          <w:color w:val="000000" w:themeColor="text1"/>
          <w:lang w:val="fr-FR"/>
        </w:rPr>
        <w:lastRenderedPageBreak/>
        <w:t xml:space="preserve">Authentification via JWT (AUTH-02) : Mise en place de l’authentification par </w:t>
      </w:r>
      <w:proofErr w:type="spellStart"/>
      <w:r w:rsidRPr="002B5EAA">
        <w:rPr>
          <w:rFonts w:asciiTheme="majorHAnsi" w:hAnsiTheme="majorHAnsi" w:cstheme="majorHAnsi"/>
          <w:color w:val="000000" w:themeColor="text1"/>
          <w:lang w:val="fr-FR"/>
        </w:rPr>
        <w:t>token</w:t>
      </w:r>
      <w:proofErr w:type="spellEnd"/>
      <w:r w:rsidRPr="002B5EAA">
        <w:rPr>
          <w:rFonts w:asciiTheme="majorHAnsi" w:hAnsiTheme="majorHAnsi" w:cstheme="majorHAnsi"/>
          <w:color w:val="000000" w:themeColor="text1"/>
          <w:lang w:val="fr-FR"/>
        </w:rPr>
        <w:t xml:space="preserve"> JSON Web </w:t>
      </w:r>
      <w:proofErr w:type="spellStart"/>
      <w:r w:rsidRPr="002B5EAA">
        <w:rPr>
          <w:rFonts w:asciiTheme="majorHAnsi" w:hAnsiTheme="majorHAnsi" w:cstheme="majorHAnsi"/>
          <w:color w:val="000000" w:themeColor="text1"/>
          <w:lang w:val="fr-FR"/>
        </w:rPr>
        <w:t>Token</w:t>
      </w:r>
      <w:proofErr w:type="spellEnd"/>
      <w:r w:rsidRPr="002B5EAA">
        <w:rPr>
          <w:rFonts w:asciiTheme="majorHAnsi" w:hAnsiTheme="majorHAnsi" w:cstheme="majorHAnsi"/>
          <w:color w:val="000000" w:themeColor="text1"/>
          <w:lang w:val="fr-FR"/>
        </w:rPr>
        <w:t xml:space="preserve"> pour garantir la sécurité de la plateforme. Cette tâche consiste à créer un mécanisme de génération et de validation des </w:t>
      </w:r>
      <w:proofErr w:type="spellStart"/>
      <w:r w:rsidRPr="002B5EAA">
        <w:rPr>
          <w:rFonts w:asciiTheme="majorHAnsi" w:hAnsiTheme="majorHAnsi" w:cstheme="majorHAnsi"/>
          <w:color w:val="000000" w:themeColor="text1"/>
          <w:lang w:val="fr-FR"/>
        </w:rPr>
        <w:t>tokens</w:t>
      </w:r>
      <w:proofErr w:type="spellEnd"/>
      <w:r w:rsidRPr="002B5EAA">
        <w:rPr>
          <w:rFonts w:asciiTheme="majorHAnsi" w:hAnsiTheme="majorHAnsi" w:cstheme="majorHAnsi"/>
          <w:color w:val="000000" w:themeColor="text1"/>
          <w:lang w:val="fr-FR"/>
        </w:rPr>
        <w:t>, ainsi que l’intégration avec le backend.</w:t>
      </w:r>
    </w:p>
    <w:p w:rsidR="00366605" w:rsidRPr="002B5EAA" w:rsidRDefault="00366605" w:rsidP="00366605">
      <w:pPr>
        <w:numPr>
          <w:ilvl w:val="0"/>
          <w:numId w:val="20"/>
        </w:numPr>
        <w:tabs>
          <w:tab w:val="clear" w:pos="1442"/>
          <w:tab w:val="num" w:pos="1428"/>
        </w:tabs>
        <w:spacing w:before="100" w:beforeAutospacing="1" w:after="160" w:afterAutospacing="1" w:line="240" w:lineRule="auto"/>
        <w:ind w:left="1428"/>
        <w:rPr>
          <w:rFonts w:asciiTheme="majorHAnsi" w:hAnsiTheme="majorHAnsi" w:cstheme="majorHAnsi"/>
          <w:color w:val="000000" w:themeColor="text1"/>
          <w:lang w:val="fr-FR"/>
        </w:rPr>
      </w:pPr>
      <w:r w:rsidRPr="002B5EAA">
        <w:rPr>
          <w:rFonts w:asciiTheme="majorHAnsi" w:hAnsiTheme="majorHAnsi" w:cstheme="majorHAnsi"/>
          <w:color w:val="000000" w:themeColor="text1"/>
          <w:lang w:val="fr-FR"/>
        </w:rPr>
        <w:t>Interface catalogue (CAT-01) : Développement de l’interface utilisateur pour le catalogue de pièces détachées, permettant aux utilisateurs de rechercher des pièces et de filtrer les résultats en fonction de différents critères.</w:t>
      </w:r>
    </w:p>
    <w:p w:rsidR="00366605" w:rsidRPr="002B5EAA" w:rsidRDefault="00366605" w:rsidP="00366605">
      <w:pPr>
        <w:numPr>
          <w:ilvl w:val="0"/>
          <w:numId w:val="20"/>
        </w:numPr>
        <w:tabs>
          <w:tab w:val="clear" w:pos="1442"/>
          <w:tab w:val="num" w:pos="1428"/>
        </w:tabs>
        <w:spacing w:before="100" w:beforeAutospacing="1" w:after="160" w:afterAutospacing="1" w:line="240" w:lineRule="auto"/>
        <w:ind w:left="1428"/>
        <w:rPr>
          <w:rFonts w:asciiTheme="majorHAnsi" w:hAnsiTheme="majorHAnsi" w:cstheme="majorHAnsi"/>
          <w:color w:val="000000" w:themeColor="text1"/>
          <w:lang w:val="fr-FR"/>
        </w:rPr>
      </w:pPr>
      <w:r w:rsidRPr="002B5EAA">
        <w:rPr>
          <w:rFonts w:asciiTheme="majorHAnsi" w:hAnsiTheme="majorHAnsi" w:cstheme="majorHAnsi"/>
          <w:color w:val="000000" w:themeColor="text1"/>
          <w:lang w:val="fr-FR"/>
        </w:rPr>
        <w:t>CRUD catalogue (CAT-02) : Développement des fonctionnalités CRUD (Créer, Lire, Mettre à jour, Supprimer) pour la gestion des pièces dans le catalogue. Cela permet aux administrateurs de gérer l’ensemble des pièces disponibles à la vente sur la plateforme.</w:t>
      </w:r>
    </w:p>
    <w:p w:rsidR="00366605" w:rsidRPr="002B5EAA" w:rsidRDefault="00366605" w:rsidP="00366605">
      <w:pPr>
        <w:pStyle w:val="CustomSubtitle"/>
        <w:spacing w:after="160"/>
        <w:ind w:left="708"/>
        <w:rPr>
          <w:rFonts w:asciiTheme="majorHAnsi" w:hAnsiTheme="majorHAnsi" w:cstheme="majorHAnsi"/>
          <w:color w:val="000000" w:themeColor="text1"/>
          <w:sz w:val="22"/>
          <w:lang w:val="fr-FR"/>
        </w:rPr>
      </w:pPr>
      <w:r w:rsidRPr="002B5EAA">
        <w:rPr>
          <w:rFonts w:asciiTheme="majorHAnsi" w:hAnsiTheme="majorHAnsi" w:cstheme="majorHAnsi"/>
          <w:bCs/>
          <w:color w:val="000000" w:themeColor="text1"/>
          <w:sz w:val="22"/>
          <w:lang w:val="fr-FR"/>
        </w:rPr>
        <w:t>3.3 Diagrammes</w:t>
      </w:r>
    </w:p>
    <w:p w:rsidR="00366605" w:rsidRPr="002B5EAA" w:rsidRDefault="00366605" w:rsidP="00366605">
      <w:pPr>
        <w:pStyle w:val="CustomSubtitle"/>
        <w:spacing w:after="160"/>
        <w:ind w:left="708"/>
        <w:rPr>
          <w:rFonts w:asciiTheme="majorHAnsi" w:hAnsiTheme="majorHAnsi" w:cstheme="majorHAnsi"/>
          <w:color w:val="000000" w:themeColor="text1"/>
          <w:sz w:val="22"/>
          <w:lang w:val="fr-FR"/>
        </w:rPr>
      </w:pPr>
      <w:r w:rsidRPr="002B5EAA">
        <w:rPr>
          <w:rFonts w:asciiTheme="majorHAnsi" w:hAnsiTheme="majorHAnsi" w:cstheme="majorHAnsi"/>
          <w:bCs/>
          <w:color w:val="000000" w:themeColor="text1"/>
          <w:sz w:val="22"/>
          <w:lang w:val="fr-FR"/>
        </w:rPr>
        <w:t>3.3.1 Cas d’utilisation : Se connecter et Voir le catalogue</w:t>
      </w:r>
    </w:p>
    <w:p w:rsidR="00366605" w:rsidRPr="002B5EAA" w:rsidRDefault="00366605" w:rsidP="00366605">
      <w:pPr>
        <w:spacing w:before="100" w:beforeAutospacing="1" w:after="160" w:afterAutospacing="1"/>
        <w:ind w:left="708"/>
        <w:rPr>
          <w:rFonts w:asciiTheme="majorHAnsi" w:hAnsiTheme="majorHAnsi" w:cstheme="majorHAnsi"/>
          <w:color w:val="000000" w:themeColor="text1"/>
        </w:rPr>
      </w:pPr>
      <w:r w:rsidRPr="002B5EAA">
        <w:rPr>
          <w:rFonts w:asciiTheme="majorHAnsi" w:hAnsiTheme="majorHAnsi" w:cstheme="majorHAnsi"/>
          <w:color w:val="000000" w:themeColor="text1"/>
          <w:lang w:val="fr-FR"/>
        </w:rPr>
        <w:t xml:space="preserve">Le diagramme de cas d’utilisation pour le Sprint 1 illustre les actions principales des utilisateurs de la plateforme. </w:t>
      </w:r>
      <w:proofErr w:type="spellStart"/>
      <w:r w:rsidRPr="002B5EAA">
        <w:rPr>
          <w:rFonts w:asciiTheme="majorHAnsi" w:hAnsiTheme="majorHAnsi" w:cstheme="majorHAnsi"/>
          <w:color w:val="000000" w:themeColor="text1"/>
        </w:rPr>
        <w:t>Voici</w:t>
      </w:r>
      <w:proofErr w:type="spellEnd"/>
      <w:r w:rsidRPr="002B5EAA">
        <w:rPr>
          <w:rFonts w:asciiTheme="majorHAnsi" w:hAnsiTheme="majorHAnsi" w:cstheme="majorHAnsi"/>
          <w:color w:val="000000" w:themeColor="text1"/>
        </w:rPr>
        <w:t xml:space="preserve"> les </w:t>
      </w:r>
      <w:proofErr w:type="spellStart"/>
      <w:r w:rsidRPr="002B5EAA">
        <w:rPr>
          <w:rFonts w:asciiTheme="majorHAnsi" w:hAnsiTheme="majorHAnsi" w:cstheme="majorHAnsi"/>
          <w:color w:val="000000" w:themeColor="text1"/>
        </w:rPr>
        <w:t>principaux</w:t>
      </w:r>
      <w:proofErr w:type="spellEnd"/>
      <w:r w:rsidRPr="002B5EAA">
        <w:rPr>
          <w:rFonts w:asciiTheme="majorHAnsi" w:hAnsiTheme="majorHAnsi" w:cstheme="majorHAnsi"/>
          <w:color w:val="000000" w:themeColor="text1"/>
        </w:rPr>
        <w:t xml:space="preserve"> </w:t>
      </w:r>
      <w:proofErr w:type="spellStart"/>
      <w:r w:rsidRPr="002B5EAA">
        <w:rPr>
          <w:rFonts w:asciiTheme="majorHAnsi" w:hAnsiTheme="majorHAnsi" w:cstheme="majorHAnsi"/>
          <w:color w:val="000000" w:themeColor="text1"/>
        </w:rPr>
        <w:t>cas</w:t>
      </w:r>
      <w:proofErr w:type="spellEnd"/>
      <w:r w:rsidRPr="002B5EAA">
        <w:rPr>
          <w:rFonts w:asciiTheme="majorHAnsi" w:hAnsiTheme="majorHAnsi" w:cstheme="majorHAnsi"/>
          <w:color w:val="000000" w:themeColor="text1"/>
        </w:rPr>
        <w:t xml:space="preserve"> d'utilisation de ce </w:t>
      </w:r>
      <w:proofErr w:type="gramStart"/>
      <w:r w:rsidRPr="002B5EAA">
        <w:rPr>
          <w:rFonts w:asciiTheme="majorHAnsi" w:hAnsiTheme="majorHAnsi" w:cstheme="majorHAnsi"/>
          <w:color w:val="000000" w:themeColor="text1"/>
        </w:rPr>
        <w:t>sprint :</w:t>
      </w:r>
      <w:proofErr w:type="gramEnd"/>
    </w:p>
    <w:p w:rsidR="00366605" w:rsidRPr="002B5EAA" w:rsidRDefault="00366605" w:rsidP="00366605">
      <w:pPr>
        <w:numPr>
          <w:ilvl w:val="0"/>
          <w:numId w:val="21"/>
        </w:numPr>
        <w:tabs>
          <w:tab w:val="clear" w:pos="1442"/>
          <w:tab w:val="num" w:pos="1428"/>
        </w:tabs>
        <w:spacing w:before="100" w:beforeAutospacing="1" w:after="160" w:afterAutospacing="1" w:line="240" w:lineRule="auto"/>
        <w:ind w:left="1428"/>
        <w:rPr>
          <w:rFonts w:asciiTheme="majorHAnsi" w:hAnsiTheme="majorHAnsi" w:cstheme="majorHAnsi"/>
          <w:color w:val="000000" w:themeColor="text1"/>
          <w:lang w:val="fr-FR"/>
        </w:rPr>
      </w:pPr>
      <w:r w:rsidRPr="002B5EAA">
        <w:rPr>
          <w:rFonts w:asciiTheme="majorHAnsi" w:hAnsiTheme="majorHAnsi" w:cstheme="majorHAnsi"/>
          <w:color w:val="000000" w:themeColor="text1"/>
          <w:lang w:val="fr-FR"/>
        </w:rPr>
        <w:t xml:space="preserve">Se connecter : L'utilisateur entre ses identifiants dans le formulaire de connexion, et le système vérifie ses informations. Si elles sont correctes, un </w:t>
      </w:r>
      <w:proofErr w:type="spellStart"/>
      <w:r w:rsidRPr="002B5EAA">
        <w:rPr>
          <w:rFonts w:asciiTheme="majorHAnsi" w:hAnsiTheme="majorHAnsi" w:cstheme="majorHAnsi"/>
          <w:color w:val="000000" w:themeColor="text1"/>
          <w:lang w:val="fr-FR"/>
        </w:rPr>
        <w:t>token</w:t>
      </w:r>
      <w:proofErr w:type="spellEnd"/>
      <w:r w:rsidRPr="002B5EAA">
        <w:rPr>
          <w:rFonts w:asciiTheme="majorHAnsi" w:hAnsiTheme="majorHAnsi" w:cstheme="majorHAnsi"/>
          <w:color w:val="000000" w:themeColor="text1"/>
          <w:lang w:val="fr-FR"/>
        </w:rPr>
        <w:t xml:space="preserve"> JWT est généré et envoyé au client pour l'authentifier.</w:t>
      </w:r>
    </w:p>
    <w:p w:rsidR="00366605" w:rsidRPr="002B5EAA" w:rsidRDefault="00366605" w:rsidP="00366605">
      <w:pPr>
        <w:numPr>
          <w:ilvl w:val="0"/>
          <w:numId w:val="21"/>
        </w:numPr>
        <w:tabs>
          <w:tab w:val="clear" w:pos="1442"/>
          <w:tab w:val="num" w:pos="1428"/>
        </w:tabs>
        <w:spacing w:before="100" w:beforeAutospacing="1" w:after="160" w:afterAutospacing="1" w:line="240" w:lineRule="auto"/>
        <w:ind w:left="1428"/>
        <w:rPr>
          <w:rFonts w:asciiTheme="majorHAnsi" w:hAnsiTheme="majorHAnsi" w:cstheme="majorHAnsi"/>
          <w:color w:val="000000" w:themeColor="text1"/>
          <w:lang w:val="fr-FR"/>
        </w:rPr>
      </w:pPr>
      <w:r w:rsidRPr="002B5EAA">
        <w:rPr>
          <w:rFonts w:asciiTheme="majorHAnsi" w:hAnsiTheme="majorHAnsi" w:cstheme="majorHAnsi"/>
          <w:color w:val="000000" w:themeColor="text1"/>
          <w:lang w:val="fr-FR"/>
        </w:rPr>
        <w:t>Voir catalogue : L'utilisateur consulte le catalogue de pièces détachées, avec la possibilité de filtrer les résultats par différents critères (marque, type de pièce, etc.).</w:t>
      </w:r>
    </w:p>
    <w:p w:rsidR="00C6061C" w:rsidRPr="00C6061C" w:rsidRDefault="00366605" w:rsidP="00C6061C">
      <w:pPr>
        <w:pStyle w:val="CustomSubtitle"/>
        <w:numPr>
          <w:ilvl w:val="2"/>
          <w:numId w:val="8"/>
        </w:numPr>
        <w:spacing w:after="160"/>
        <w:rPr>
          <w:sz w:val="40"/>
          <w:szCs w:val="40"/>
          <w:lang w:val="fr-FR"/>
        </w:rPr>
      </w:pPr>
      <w:r w:rsidRPr="00366605">
        <w:rPr>
          <w:bCs/>
          <w:sz w:val="40"/>
          <w:szCs w:val="40"/>
          <w:lang w:val="fr-FR"/>
        </w:rPr>
        <w:t>Diagramme de séquence (MVC)</w:t>
      </w:r>
    </w:p>
    <w:p w:rsidR="00C6061C" w:rsidRPr="00366605" w:rsidRDefault="00C6061C" w:rsidP="00C6061C">
      <w:pPr>
        <w:pStyle w:val="CustomSubtitle"/>
        <w:spacing w:after="160"/>
        <w:rPr>
          <w:sz w:val="40"/>
          <w:szCs w:val="40"/>
          <w:lang w:val="fr-FR"/>
        </w:rPr>
      </w:pPr>
      <w:r>
        <w:rPr>
          <w:rFonts w:ascii="Times New Roman" w:eastAsia="Times New Roman" w:hAnsi="Times New Roman" w:cs="Times New Roman"/>
          <w:noProof/>
          <w:sz w:val="40"/>
          <w:szCs w:val="40"/>
        </w:rPr>
        <w:drawing>
          <wp:inline distT="0" distB="0" distL="0" distR="0" wp14:anchorId="067239CB" wp14:editId="671FD784">
            <wp:extent cx="5760720" cy="3330575"/>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écran 2025-05-11 195729.png"/>
                    <pic:cNvPicPr/>
                  </pic:nvPicPr>
                  <pic:blipFill>
                    <a:blip r:embed="rId9"/>
                    <a:stretch>
                      <a:fillRect/>
                    </a:stretch>
                  </pic:blipFill>
                  <pic:spPr>
                    <a:xfrm>
                      <a:off x="0" y="0"/>
                      <a:ext cx="5760720" cy="3330575"/>
                    </a:xfrm>
                    <a:prstGeom prst="rect">
                      <a:avLst/>
                    </a:prstGeom>
                  </pic:spPr>
                </pic:pic>
              </a:graphicData>
            </a:graphic>
          </wp:inline>
        </w:drawing>
      </w:r>
      <w:r w:rsidRPr="00366605">
        <w:rPr>
          <w:sz w:val="40"/>
          <w:szCs w:val="40"/>
          <w:lang w:val="fr-FR"/>
        </w:rPr>
        <w:t xml:space="preserve"> </w:t>
      </w:r>
    </w:p>
    <w:p w:rsidR="00C6061C" w:rsidRPr="002B5EAA" w:rsidRDefault="00C6061C" w:rsidP="00366605">
      <w:pPr>
        <w:spacing w:before="100" w:beforeAutospacing="1" w:after="160" w:afterAutospacing="1"/>
        <w:ind w:left="708"/>
        <w:rPr>
          <w:rFonts w:asciiTheme="majorHAnsi" w:hAnsiTheme="majorHAnsi" w:cstheme="majorHAnsi"/>
          <w:lang w:val="fr-FR"/>
        </w:rPr>
      </w:pPr>
    </w:p>
    <w:p w:rsidR="00366605" w:rsidRPr="002B5EAA" w:rsidRDefault="00366605" w:rsidP="00366605">
      <w:pPr>
        <w:spacing w:before="100" w:beforeAutospacing="1" w:after="160" w:afterAutospacing="1"/>
        <w:ind w:left="708"/>
        <w:rPr>
          <w:rFonts w:asciiTheme="majorHAnsi" w:hAnsiTheme="majorHAnsi" w:cstheme="majorHAnsi"/>
          <w:lang w:val="fr-FR"/>
        </w:rPr>
      </w:pPr>
      <w:r w:rsidRPr="002B5EAA">
        <w:rPr>
          <w:rFonts w:asciiTheme="majorHAnsi" w:hAnsiTheme="majorHAnsi" w:cstheme="majorHAnsi"/>
          <w:lang w:val="fr-FR"/>
        </w:rPr>
        <w:lastRenderedPageBreak/>
        <w:t>Le diagramme de séquence suivant montre le processus de connexion d’un utilisateur et d’affichage du catalogue, selon le modèle MVC (Modèle-Vue-Contrôleur) :</w:t>
      </w:r>
    </w:p>
    <w:p w:rsidR="00366605" w:rsidRPr="002B5EAA" w:rsidRDefault="00366605" w:rsidP="00366605">
      <w:pPr>
        <w:numPr>
          <w:ilvl w:val="0"/>
          <w:numId w:val="22"/>
        </w:numPr>
        <w:tabs>
          <w:tab w:val="clear" w:pos="1442"/>
          <w:tab w:val="num" w:pos="1428"/>
        </w:tabs>
        <w:spacing w:before="100" w:beforeAutospacing="1" w:after="160" w:afterAutospacing="1" w:line="240" w:lineRule="auto"/>
        <w:ind w:left="1428"/>
        <w:rPr>
          <w:rFonts w:asciiTheme="majorHAnsi" w:hAnsiTheme="majorHAnsi" w:cstheme="majorHAnsi"/>
          <w:color w:val="000000" w:themeColor="text1"/>
          <w:lang w:val="fr-FR"/>
        </w:rPr>
      </w:pPr>
      <w:r w:rsidRPr="002B5EAA">
        <w:rPr>
          <w:rFonts w:asciiTheme="majorHAnsi" w:hAnsiTheme="majorHAnsi" w:cstheme="majorHAnsi"/>
          <w:color w:val="000000" w:themeColor="text1"/>
          <w:lang w:val="fr-FR"/>
        </w:rPr>
        <w:t>[Utilisateur] → Frontend : L'utilisateur saisit ses identifiants dans le formulaire de connexion.</w:t>
      </w:r>
    </w:p>
    <w:p w:rsidR="00366605" w:rsidRPr="002B5EAA" w:rsidRDefault="00366605" w:rsidP="00366605">
      <w:pPr>
        <w:numPr>
          <w:ilvl w:val="0"/>
          <w:numId w:val="22"/>
        </w:numPr>
        <w:tabs>
          <w:tab w:val="clear" w:pos="1442"/>
          <w:tab w:val="num" w:pos="1428"/>
        </w:tabs>
        <w:spacing w:before="100" w:beforeAutospacing="1" w:after="160" w:afterAutospacing="1" w:line="240" w:lineRule="auto"/>
        <w:ind w:left="1428"/>
        <w:rPr>
          <w:rFonts w:asciiTheme="majorHAnsi" w:hAnsiTheme="majorHAnsi" w:cstheme="majorHAnsi"/>
          <w:color w:val="000000" w:themeColor="text1"/>
          <w:lang w:val="fr-FR"/>
        </w:rPr>
      </w:pPr>
      <w:r w:rsidRPr="002B5EAA">
        <w:rPr>
          <w:rFonts w:asciiTheme="majorHAnsi" w:hAnsiTheme="majorHAnsi" w:cstheme="majorHAnsi"/>
          <w:color w:val="000000" w:themeColor="text1"/>
          <w:lang w:val="fr-FR"/>
        </w:rPr>
        <w:t>Frontend → Backend : Le frontend envoie les identifiants au backend pour validation.</w:t>
      </w:r>
    </w:p>
    <w:p w:rsidR="00366605" w:rsidRPr="002B5EAA" w:rsidRDefault="00366605" w:rsidP="00366605">
      <w:pPr>
        <w:numPr>
          <w:ilvl w:val="0"/>
          <w:numId w:val="22"/>
        </w:numPr>
        <w:tabs>
          <w:tab w:val="clear" w:pos="1442"/>
          <w:tab w:val="num" w:pos="1428"/>
        </w:tabs>
        <w:spacing w:before="100" w:beforeAutospacing="1" w:after="160" w:afterAutospacing="1" w:line="240" w:lineRule="auto"/>
        <w:ind w:left="1428"/>
        <w:rPr>
          <w:rFonts w:asciiTheme="majorHAnsi" w:hAnsiTheme="majorHAnsi" w:cstheme="majorHAnsi"/>
          <w:color w:val="000000" w:themeColor="text1"/>
          <w:lang w:val="fr-FR"/>
        </w:rPr>
      </w:pPr>
      <w:r w:rsidRPr="002B5EAA">
        <w:rPr>
          <w:rFonts w:asciiTheme="majorHAnsi" w:hAnsiTheme="majorHAnsi" w:cstheme="majorHAnsi"/>
          <w:color w:val="000000" w:themeColor="text1"/>
          <w:lang w:val="fr-FR"/>
        </w:rPr>
        <w:t>Backend → Base de données : Le backend vérifie les identifiants dans la base de données.</w:t>
      </w:r>
    </w:p>
    <w:p w:rsidR="00366605" w:rsidRPr="002B5EAA" w:rsidRDefault="00366605" w:rsidP="00366605">
      <w:pPr>
        <w:numPr>
          <w:ilvl w:val="0"/>
          <w:numId w:val="22"/>
        </w:numPr>
        <w:tabs>
          <w:tab w:val="clear" w:pos="1442"/>
          <w:tab w:val="num" w:pos="1428"/>
        </w:tabs>
        <w:spacing w:before="100" w:beforeAutospacing="1" w:after="160" w:afterAutospacing="1" w:line="240" w:lineRule="auto"/>
        <w:ind w:left="1428"/>
        <w:rPr>
          <w:rFonts w:asciiTheme="majorHAnsi" w:hAnsiTheme="majorHAnsi" w:cstheme="majorHAnsi"/>
          <w:color w:val="000000" w:themeColor="text1"/>
          <w:lang w:val="fr-FR"/>
        </w:rPr>
      </w:pPr>
      <w:r w:rsidRPr="002B5EAA">
        <w:rPr>
          <w:rFonts w:asciiTheme="majorHAnsi" w:hAnsiTheme="majorHAnsi" w:cstheme="majorHAnsi"/>
          <w:color w:val="000000" w:themeColor="text1"/>
          <w:lang w:val="fr-FR"/>
        </w:rPr>
        <w:t xml:space="preserve">Backend → Frontend : Si les identifiants sont valides, le </w:t>
      </w:r>
      <w:proofErr w:type="spellStart"/>
      <w:r w:rsidRPr="002B5EAA">
        <w:rPr>
          <w:rFonts w:asciiTheme="majorHAnsi" w:hAnsiTheme="majorHAnsi" w:cstheme="majorHAnsi"/>
          <w:color w:val="000000" w:themeColor="text1"/>
          <w:lang w:val="fr-FR"/>
        </w:rPr>
        <w:t>backend</w:t>
      </w:r>
      <w:proofErr w:type="spellEnd"/>
      <w:r w:rsidRPr="002B5EAA">
        <w:rPr>
          <w:rFonts w:asciiTheme="majorHAnsi" w:hAnsiTheme="majorHAnsi" w:cstheme="majorHAnsi"/>
          <w:color w:val="000000" w:themeColor="text1"/>
          <w:lang w:val="fr-FR"/>
        </w:rPr>
        <w:t xml:space="preserve"> génère un </w:t>
      </w:r>
      <w:proofErr w:type="spellStart"/>
      <w:r w:rsidRPr="002B5EAA">
        <w:rPr>
          <w:rFonts w:asciiTheme="majorHAnsi" w:hAnsiTheme="majorHAnsi" w:cstheme="majorHAnsi"/>
          <w:color w:val="000000" w:themeColor="text1"/>
          <w:lang w:val="fr-FR"/>
        </w:rPr>
        <w:t>token</w:t>
      </w:r>
      <w:proofErr w:type="spellEnd"/>
      <w:r w:rsidRPr="002B5EAA">
        <w:rPr>
          <w:rFonts w:asciiTheme="majorHAnsi" w:hAnsiTheme="majorHAnsi" w:cstheme="majorHAnsi"/>
          <w:color w:val="000000" w:themeColor="text1"/>
          <w:lang w:val="fr-FR"/>
        </w:rPr>
        <w:t xml:space="preserve"> JWT et l'envoie au frontend.</w:t>
      </w:r>
    </w:p>
    <w:p w:rsidR="00366605" w:rsidRPr="002B5EAA" w:rsidRDefault="00366605" w:rsidP="00366605">
      <w:pPr>
        <w:numPr>
          <w:ilvl w:val="0"/>
          <w:numId w:val="22"/>
        </w:numPr>
        <w:tabs>
          <w:tab w:val="clear" w:pos="1442"/>
          <w:tab w:val="num" w:pos="1428"/>
        </w:tabs>
        <w:spacing w:before="100" w:beforeAutospacing="1" w:after="160" w:afterAutospacing="1" w:line="240" w:lineRule="auto"/>
        <w:ind w:left="1428"/>
        <w:rPr>
          <w:rFonts w:asciiTheme="majorHAnsi" w:hAnsiTheme="majorHAnsi" w:cstheme="majorHAnsi"/>
          <w:color w:val="000000" w:themeColor="text1"/>
          <w:lang w:val="fr-FR"/>
        </w:rPr>
      </w:pPr>
      <w:r w:rsidRPr="002B5EAA">
        <w:rPr>
          <w:rFonts w:asciiTheme="majorHAnsi" w:hAnsiTheme="majorHAnsi" w:cstheme="majorHAnsi"/>
          <w:color w:val="000000" w:themeColor="text1"/>
          <w:lang w:val="fr-FR"/>
        </w:rPr>
        <w:t>[Utilisateur] → Frontend : L'utilisateur est connecté et peut accéder au catalogue de pièces.</w:t>
      </w:r>
    </w:p>
    <w:p w:rsidR="00366605" w:rsidRPr="002B5EAA" w:rsidRDefault="00366605" w:rsidP="00366605">
      <w:pPr>
        <w:numPr>
          <w:ilvl w:val="0"/>
          <w:numId w:val="22"/>
        </w:numPr>
        <w:tabs>
          <w:tab w:val="clear" w:pos="1442"/>
          <w:tab w:val="num" w:pos="1428"/>
        </w:tabs>
        <w:spacing w:before="100" w:beforeAutospacing="1" w:after="160" w:afterAutospacing="1" w:line="240" w:lineRule="auto"/>
        <w:ind w:left="1428"/>
        <w:rPr>
          <w:rFonts w:asciiTheme="majorHAnsi" w:hAnsiTheme="majorHAnsi" w:cstheme="majorHAnsi"/>
          <w:color w:val="000000" w:themeColor="text1"/>
          <w:lang w:val="fr-FR"/>
        </w:rPr>
      </w:pPr>
      <w:r w:rsidRPr="002B5EAA">
        <w:rPr>
          <w:rFonts w:asciiTheme="majorHAnsi" w:hAnsiTheme="majorHAnsi" w:cstheme="majorHAnsi"/>
          <w:color w:val="000000" w:themeColor="text1"/>
          <w:lang w:val="fr-FR"/>
        </w:rPr>
        <w:t>Frontend → Backend : Le frontend envoie une requête pour récupérer les pièces du catalogue.</w:t>
      </w:r>
    </w:p>
    <w:p w:rsidR="00366605" w:rsidRPr="002B5EAA" w:rsidRDefault="00366605" w:rsidP="00366605">
      <w:pPr>
        <w:numPr>
          <w:ilvl w:val="0"/>
          <w:numId w:val="22"/>
        </w:numPr>
        <w:tabs>
          <w:tab w:val="clear" w:pos="1442"/>
          <w:tab w:val="num" w:pos="1428"/>
        </w:tabs>
        <w:spacing w:before="100" w:beforeAutospacing="1" w:after="160" w:afterAutospacing="1" w:line="240" w:lineRule="auto"/>
        <w:ind w:left="1428"/>
        <w:rPr>
          <w:rFonts w:asciiTheme="majorHAnsi" w:hAnsiTheme="majorHAnsi" w:cstheme="majorHAnsi"/>
          <w:color w:val="000000" w:themeColor="text1"/>
          <w:lang w:val="fr-FR"/>
        </w:rPr>
      </w:pPr>
      <w:r w:rsidRPr="002B5EAA">
        <w:rPr>
          <w:rFonts w:asciiTheme="majorHAnsi" w:hAnsiTheme="majorHAnsi" w:cstheme="majorHAnsi"/>
          <w:color w:val="000000" w:themeColor="text1"/>
          <w:lang w:val="fr-FR"/>
        </w:rPr>
        <w:t>Backend → Base de données : Le backend interroge la base de données pour récupérer les pièces.</w:t>
      </w:r>
    </w:p>
    <w:p w:rsidR="00366605" w:rsidRPr="002B5EAA" w:rsidRDefault="00366605" w:rsidP="00366605">
      <w:pPr>
        <w:numPr>
          <w:ilvl w:val="0"/>
          <w:numId w:val="22"/>
        </w:numPr>
        <w:tabs>
          <w:tab w:val="clear" w:pos="1442"/>
          <w:tab w:val="num" w:pos="1428"/>
        </w:tabs>
        <w:spacing w:before="100" w:beforeAutospacing="1" w:after="160" w:afterAutospacing="1" w:line="240" w:lineRule="auto"/>
        <w:ind w:left="1428"/>
        <w:rPr>
          <w:rFonts w:asciiTheme="majorHAnsi" w:hAnsiTheme="majorHAnsi" w:cstheme="majorHAnsi"/>
          <w:color w:val="000000" w:themeColor="text1"/>
          <w:lang w:val="fr-FR"/>
        </w:rPr>
      </w:pPr>
      <w:r w:rsidRPr="002B5EAA">
        <w:rPr>
          <w:rFonts w:asciiTheme="majorHAnsi" w:hAnsiTheme="majorHAnsi" w:cstheme="majorHAnsi"/>
          <w:color w:val="000000" w:themeColor="text1"/>
          <w:lang w:val="fr-FR"/>
        </w:rPr>
        <w:t>Backend → Frontend : Le backend renvoie les données des pièces au frontend, qui les affiche à l'utilisateur.</w:t>
      </w:r>
    </w:p>
    <w:p w:rsidR="00366605" w:rsidRPr="002B5EAA" w:rsidRDefault="00366605" w:rsidP="00366605">
      <w:pPr>
        <w:pStyle w:val="CustomSubtitle"/>
        <w:spacing w:after="160"/>
        <w:ind w:left="708"/>
        <w:rPr>
          <w:rFonts w:asciiTheme="majorHAnsi" w:hAnsiTheme="majorHAnsi" w:cstheme="majorHAnsi"/>
          <w:color w:val="000000" w:themeColor="text1"/>
          <w:sz w:val="22"/>
          <w:lang w:val="fr-FR"/>
        </w:rPr>
      </w:pPr>
      <w:r w:rsidRPr="002B5EAA">
        <w:rPr>
          <w:rFonts w:asciiTheme="majorHAnsi" w:hAnsiTheme="majorHAnsi" w:cstheme="majorHAnsi"/>
          <w:bCs/>
          <w:color w:val="000000" w:themeColor="text1"/>
          <w:sz w:val="22"/>
          <w:lang w:val="fr-FR"/>
        </w:rPr>
        <w:t>3.3.3 Diagramme de classe : Authentification et Catalogue</w:t>
      </w:r>
    </w:p>
    <w:p w:rsidR="00366605" w:rsidRPr="002B5EAA" w:rsidRDefault="00366605" w:rsidP="00366605">
      <w:pPr>
        <w:spacing w:before="100" w:beforeAutospacing="1" w:after="160" w:afterAutospacing="1"/>
        <w:ind w:left="708"/>
        <w:rPr>
          <w:rFonts w:asciiTheme="majorHAnsi" w:hAnsiTheme="majorHAnsi" w:cstheme="majorHAnsi"/>
          <w:color w:val="000000" w:themeColor="text1"/>
          <w:lang w:val="fr-FR"/>
        </w:rPr>
      </w:pPr>
      <w:r w:rsidRPr="002B5EAA">
        <w:rPr>
          <w:rFonts w:asciiTheme="majorHAnsi" w:hAnsiTheme="majorHAnsi" w:cstheme="majorHAnsi"/>
          <w:color w:val="000000" w:themeColor="text1"/>
          <w:lang w:val="fr-FR"/>
        </w:rPr>
        <w:t>Les principales classes de ce sprint incluent les entités suivantes :</w:t>
      </w:r>
    </w:p>
    <w:p w:rsidR="00366605" w:rsidRPr="002B5EAA" w:rsidRDefault="00366605" w:rsidP="00366605">
      <w:pPr>
        <w:numPr>
          <w:ilvl w:val="0"/>
          <w:numId w:val="23"/>
        </w:numPr>
        <w:tabs>
          <w:tab w:val="clear" w:pos="1442"/>
          <w:tab w:val="num" w:pos="1428"/>
        </w:tabs>
        <w:spacing w:before="100" w:beforeAutospacing="1" w:after="160" w:afterAutospacing="1" w:line="240" w:lineRule="auto"/>
        <w:ind w:left="1428"/>
        <w:rPr>
          <w:rFonts w:asciiTheme="majorHAnsi" w:hAnsiTheme="majorHAnsi" w:cstheme="majorHAnsi"/>
          <w:color w:val="000000" w:themeColor="text1"/>
          <w:lang w:val="fr-FR"/>
        </w:rPr>
      </w:pPr>
      <w:r w:rsidRPr="002B5EAA">
        <w:rPr>
          <w:rFonts w:asciiTheme="majorHAnsi" w:hAnsiTheme="majorHAnsi" w:cstheme="majorHAnsi"/>
          <w:color w:val="000000" w:themeColor="text1"/>
          <w:lang w:val="fr-FR"/>
        </w:rPr>
        <w:t>Utilisateur : Cette classe contient des informations sur les utilisateurs (nom, email, mot de passe, rôle) et gère l’authentification via JWT.</w:t>
      </w:r>
    </w:p>
    <w:p w:rsidR="00366605" w:rsidRPr="002B5EAA" w:rsidRDefault="00366605" w:rsidP="00366605">
      <w:pPr>
        <w:numPr>
          <w:ilvl w:val="0"/>
          <w:numId w:val="23"/>
        </w:numPr>
        <w:tabs>
          <w:tab w:val="clear" w:pos="1442"/>
          <w:tab w:val="num" w:pos="1428"/>
        </w:tabs>
        <w:spacing w:before="100" w:beforeAutospacing="1" w:after="160" w:afterAutospacing="1" w:line="240" w:lineRule="auto"/>
        <w:ind w:left="1428"/>
        <w:rPr>
          <w:rFonts w:asciiTheme="majorHAnsi" w:hAnsiTheme="majorHAnsi" w:cstheme="majorHAnsi"/>
          <w:color w:val="000000" w:themeColor="text1"/>
          <w:lang w:val="fr-FR"/>
        </w:rPr>
      </w:pPr>
      <w:r w:rsidRPr="002B5EAA">
        <w:rPr>
          <w:rFonts w:asciiTheme="majorHAnsi" w:hAnsiTheme="majorHAnsi" w:cstheme="majorHAnsi"/>
          <w:color w:val="000000" w:themeColor="text1"/>
          <w:lang w:val="fr-FR"/>
        </w:rPr>
        <w:t>Pièce : Représente une pièce détachée avec des attributs tels que le nom, la référence, le prix, la disponibilité, et les catégories associées.</w:t>
      </w:r>
    </w:p>
    <w:p w:rsidR="00366605" w:rsidRPr="002B5EAA" w:rsidRDefault="00366605" w:rsidP="00366605">
      <w:pPr>
        <w:numPr>
          <w:ilvl w:val="0"/>
          <w:numId w:val="23"/>
        </w:numPr>
        <w:tabs>
          <w:tab w:val="clear" w:pos="1442"/>
          <w:tab w:val="num" w:pos="1428"/>
        </w:tabs>
        <w:spacing w:before="100" w:beforeAutospacing="1" w:after="160" w:afterAutospacing="1" w:line="240" w:lineRule="auto"/>
        <w:ind w:left="1428"/>
        <w:rPr>
          <w:rFonts w:asciiTheme="majorHAnsi" w:hAnsiTheme="majorHAnsi" w:cstheme="majorHAnsi"/>
          <w:color w:val="000000" w:themeColor="text1"/>
          <w:lang w:val="fr-FR"/>
        </w:rPr>
      </w:pPr>
      <w:r w:rsidRPr="002B5EAA">
        <w:rPr>
          <w:rFonts w:asciiTheme="majorHAnsi" w:hAnsiTheme="majorHAnsi" w:cstheme="majorHAnsi"/>
          <w:color w:val="000000" w:themeColor="text1"/>
          <w:lang w:val="fr-FR"/>
        </w:rPr>
        <w:t>Catalogue : Cette classe est responsable de l’affichage du catalogue des pièces et de la gestion des opérations CRUD.</w:t>
      </w:r>
    </w:p>
    <w:p w:rsidR="00366605" w:rsidRPr="002B5EAA" w:rsidRDefault="00366605" w:rsidP="00366605">
      <w:pPr>
        <w:spacing w:before="100" w:beforeAutospacing="1" w:after="160" w:afterAutospacing="1"/>
        <w:ind w:left="708"/>
        <w:rPr>
          <w:rFonts w:asciiTheme="majorHAnsi" w:hAnsiTheme="majorHAnsi" w:cstheme="majorHAnsi"/>
          <w:color w:val="000000" w:themeColor="text1"/>
          <w:lang w:val="fr-FR"/>
        </w:rPr>
      </w:pPr>
      <w:r w:rsidRPr="002B5EAA">
        <w:rPr>
          <w:rFonts w:asciiTheme="majorHAnsi" w:hAnsiTheme="majorHAnsi" w:cstheme="majorHAnsi"/>
          <w:color w:val="000000" w:themeColor="text1"/>
          <w:lang w:val="fr-FR"/>
        </w:rPr>
        <w:t>Les relations entre ces classes sont les suivantes :</w:t>
      </w:r>
    </w:p>
    <w:p w:rsidR="00366605" w:rsidRPr="002B5EAA" w:rsidRDefault="00366605" w:rsidP="002B5EAA">
      <w:pPr>
        <w:numPr>
          <w:ilvl w:val="0"/>
          <w:numId w:val="24"/>
        </w:numPr>
        <w:tabs>
          <w:tab w:val="clear" w:pos="1442"/>
          <w:tab w:val="num" w:pos="1428"/>
        </w:tabs>
        <w:spacing w:before="100" w:beforeAutospacing="1" w:after="160" w:afterAutospacing="1" w:line="240" w:lineRule="auto"/>
        <w:ind w:left="1428"/>
        <w:rPr>
          <w:rFonts w:asciiTheme="majorHAnsi" w:hAnsiTheme="majorHAnsi" w:cstheme="majorHAnsi"/>
          <w:color w:val="000000" w:themeColor="text1"/>
          <w:lang w:val="fr-FR"/>
        </w:rPr>
      </w:pPr>
      <w:r w:rsidRPr="002B5EAA">
        <w:rPr>
          <w:rFonts w:asciiTheme="majorHAnsi" w:hAnsiTheme="majorHAnsi" w:cstheme="majorHAnsi"/>
          <w:color w:val="000000" w:themeColor="text1"/>
          <w:lang w:val="fr-FR"/>
        </w:rPr>
        <w:t>Un Utilisateur peut être lié à plusieurs Commandes.</w:t>
      </w:r>
    </w:p>
    <w:p w:rsidR="00366605" w:rsidRPr="002B5EAA" w:rsidRDefault="00366605" w:rsidP="002B5EAA">
      <w:pPr>
        <w:numPr>
          <w:ilvl w:val="0"/>
          <w:numId w:val="24"/>
        </w:numPr>
        <w:tabs>
          <w:tab w:val="clear" w:pos="1442"/>
          <w:tab w:val="num" w:pos="1428"/>
        </w:tabs>
        <w:spacing w:before="100" w:beforeAutospacing="1" w:after="160" w:afterAutospacing="1" w:line="240" w:lineRule="auto"/>
        <w:ind w:left="1428"/>
        <w:rPr>
          <w:rFonts w:asciiTheme="majorHAnsi" w:hAnsiTheme="majorHAnsi" w:cstheme="majorHAnsi"/>
          <w:color w:val="000000" w:themeColor="text1"/>
          <w:lang w:val="fr-FR"/>
        </w:rPr>
      </w:pPr>
      <w:r w:rsidRPr="002B5EAA">
        <w:rPr>
          <w:rFonts w:asciiTheme="majorHAnsi" w:hAnsiTheme="majorHAnsi" w:cstheme="majorHAnsi"/>
          <w:color w:val="000000" w:themeColor="text1"/>
          <w:lang w:val="fr-FR"/>
        </w:rPr>
        <w:t>Une Pièce appartient à un Catalogue.</w:t>
      </w:r>
    </w:p>
    <w:p w:rsidR="00366605" w:rsidRPr="00366605" w:rsidRDefault="00366605" w:rsidP="002B5EAA">
      <w:pPr>
        <w:numPr>
          <w:ilvl w:val="0"/>
          <w:numId w:val="24"/>
        </w:numPr>
        <w:tabs>
          <w:tab w:val="clear" w:pos="1442"/>
          <w:tab w:val="num" w:pos="1428"/>
        </w:tabs>
        <w:spacing w:before="100" w:beforeAutospacing="1" w:after="160" w:afterAutospacing="1" w:line="240" w:lineRule="auto"/>
        <w:ind w:left="1428"/>
        <w:rPr>
          <w:sz w:val="40"/>
          <w:szCs w:val="40"/>
          <w:lang w:val="fr-FR"/>
        </w:rPr>
      </w:pPr>
      <w:r w:rsidRPr="002B5EAA">
        <w:rPr>
          <w:rFonts w:asciiTheme="majorHAnsi" w:hAnsiTheme="majorHAnsi" w:cstheme="majorHAnsi"/>
          <w:color w:val="000000" w:themeColor="text1"/>
          <w:lang w:val="fr-FR"/>
        </w:rPr>
        <w:t>Un Catalogue contient plusieurs Pièces.</w:t>
      </w:r>
    </w:p>
    <w:p w:rsidR="00366605" w:rsidRPr="002B5EAA" w:rsidRDefault="00366605" w:rsidP="00366605">
      <w:pPr>
        <w:pStyle w:val="CustomSubtitle"/>
        <w:spacing w:after="160"/>
        <w:ind w:left="708"/>
        <w:rPr>
          <w:rFonts w:asciiTheme="majorHAnsi" w:hAnsiTheme="majorHAnsi" w:cstheme="majorHAnsi"/>
          <w:color w:val="000000" w:themeColor="text1"/>
          <w:sz w:val="22"/>
          <w:lang w:val="fr-FR"/>
        </w:rPr>
      </w:pPr>
      <w:r w:rsidRPr="002B5EAA">
        <w:rPr>
          <w:rFonts w:asciiTheme="majorHAnsi" w:hAnsiTheme="majorHAnsi" w:cstheme="majorHAnsi"/>
          <w:bCs/>
          <w:color w:val="000000" w:themeColor="text1"/>
          <w:sz w:val="22"/>
          <w:lang w:val="fr-FR"/>
        </w:rPr>
        <w:t>3.4 Réalisation</w:t>
      </w:r>
    </w:p>
    <w:p w:rsidR="00366605" w:rsidRPr="002B5EAA" w:rsidRDefault="00366605" w:rsidP="00366605">
      <w:pPr>
        <w:spacing w:before="100" w:beforeAutospacing="1" w:after="160" w:afterAutospacing="1"/>
        <w:ind w:left="708"/>
        <w:rPr>
          <w:rFonts w:asciiTheme="majorHAnsi" w:hAnsiTheme="majorHAnsi" w:cstheme="majorHAnsi"/>
          <w:color w:val="000000" w:themeColor="text1"/>
          <w:lang w:val="fr-FR"/>
        </w:rPr>
      </w:pPr>
      <w:r w:rsidRPr="002B5EAA">
        <w:rPr>
          <w:rFonts w:asciiTheme="majorHAnsi" w:hAnsiTheme="majorHAnsi" w:cstheme="majorHAnsi"/>
          <w:color w:val="000000" w:themeColor="text1"/>
          <w:lang w:val="fr-FR"/>
        </w:rPr>
        <w:t>Pendant ce sprint, plusieurs fonctionnalités clés ont été réalisées :</w:t>
      </w:r>
    </w:p>
    <w:p w:rsidR="00366605" w:rsidRPr="00366605" w:rsidRDefault="00366605" w:rsidP="00366605">
      <w:pPr>
        <w:numPr>
          <w:ilvl w:val="0"/>
          <w:numId w:val="25"/>
        </w:numPr>
        <w:tabs>
          <w:tab w:val="clear" w:pos="1442"/>
          <w:tab w:val="num" w:pos="1428"/>
        </w:tabs>
        <w:spacing w:before="100" w:beforeAutospacing="1" w:after="160" w:afterAutospacing="1" w:line="240" w:lineRule="auto"/>
        <w:ind w:left="1428"/>
        <w:rPr>
          <w:sz w:val="40"/>
          <w:szCs w:val="40"/>
          <w:lang w:val="fr-FR"/>
        </w:rPr>
      </w:pPr>
      <w:r w:rsidRPr="002B5EAA">
        <w:rPr>
          <w:rFonts w:asciiTheme="majorHAnsi" w:hAnsiTheme="majorHAnsi" w:cstheme="majorHAnsi"/>
          <w:color w:val="000000" w:themeColor="text1"/>
          <w:lang w:val="fr-FR"/>
        </w:rPr>
        <w:t>Authentification via JWT : Le système d'authentification a été mis en place avec</w:t>
      </w:r>
      <w:r w:rsidRPr="002B5EAA">
        <w:rPr>
          <w:color w:val="000000" w:themeColor="text1"/>
          <w:sz w:val="40"/>
          <w:szCs w:val="40"/>
          <w:lang w:val="fr-FR"/>
        </w:rPr>
        <w:t xml:space="preserve"> </w:t>
      </w:r>
      <w:r w:rsidRPr="002B5EAA">
        <w:rPr>
          <w:rFonts w:asciiTheme="majorHAnsi" w:hAnsiTheme="majorHAnsi" w:cstheme="majorHAnsi"/>
          <w:lang w:val="fr-FR"/>
        </w:rPr>
        <w:t xml:space="preserve">succès, garantissant une communication sécurisée entre le frontend et le backend. Chaque utilisateur reçoit un </w:t>
      </w:r>
      <w:proofErr w:type="spellStart"/>
      <w:r w:rsidRPr="002B5EAA">
        <w:rPr>
          <w:rFonts w:asciiTheme="majorHAnsi" w:hAnsiTheme="majorHAnsi" w:cstheme="majorHAnsi"/>
          <w:lang w:val="fr-FR"/>
        </w:rPr>
        <w:t>token</w:t>
      </w:r>
      <w:proofErr w:type="spellEnd"/>
      <w:r w:rsidRPr="002B5EAA">
        <w:rPr>
          <w:rFonts w:asciiTheme="majorHAnsi" w:hAnsiTheme="majorHAnsi" w:cstheme="majorHAnsi"/>
          <w:lang w:val="fr-FR"/>
        </w:rPr>
        <w:t xml:space="preserve"> JWT lors de sa connexion, qu'il utilise pour accéder à</w:t>
      </w:r>
      <w:r w:rsidRPr="00366605">
        <w:rPr>
          <w:sz w:val="40"/>
          <w:szCs w:val="40"/>
          <w:lang w:val="fr-FR"/>
        </w:rPr>
        <w:t xml:space="preserve"> </w:t>
      </w:r>
      <w:r w:rsidRPr="002B5EAA">
        <w:rPr>
          <w:rFonts w:asciiTheme="majorHAnsi" w:hAnsiTheme="majorHAnsi" w:cstheme="majorHAnsi"/>
          <w:lang w:val="fr-FR"/>
        </w:rPr>
        <w:t>ses informations personnelles et passer des commandes.</w:t>
      </w:r>
    </w:p>
    <w:p w:rsidR="00366605" w:rsidRPr="002B5EAA" w:rsidRDefault="00366605" w:rsidP="00366605">
      <w:pPr>
        <w:numPr>
          <w:ilvl w:val="0"/>
          <w:numId w:val="25"/>
        </w:numPr>
        <w:tabs>
          <w:tab w:val="clear" w:pos="1442"/>
          <w:tab w:val="num" w:pos="1428"/>
        </w:tabs>
        <w:spacing w:before="100" w:beforeAutospacing="1" w:after="160" w:afterAutospacing="1" w:line="240" w:lineRule="auto"/>
        <w:ind w:left="1428"/>
        <w:rPr>
          <w:rFonts w:asciiTheme="majorHAnsi" w:hAnsiTheme="majorHAnsi" w:cstheme="majorHAnsi"/>
          <w:lang w:val="fr-FR"/>
        </w:rPr>
      </w:pPr>
      <w:r w:rsidRPr="002B5EAA">
        <w:rPr>
          <w:rFonts w:asciiTheme="majorHAnsi" w:hAnsiTheme="majorHAnsi" w:cstheme="majorHAnsi"/>
          <w:lang w:val="fr-FR"/>
        </w:rPr>
        <w:t>Interface catalogue : Un catalogue dynamique a été créé, permettant aux</w:t>
      </w:r>
      <w:r w:rsidRPr="00366605">
        <w:rPr>
          <w:sz w:val="40"/>
          <w:szCs w:val="40"/>
          <w:lang w:val="fr-FR"/>
        </w:rPr>
        <w:t xml:space="preserve"> </w:t>
      </w:r>
      <w:r w:rsidRPr="002B5EAA">
        <w:rPr>
          <w:rFonts w:asciiTheme="majorHAnsi" w:hAnsiTheme="majorHAnsi" w:cstheme="majorHAnsi"/>
          <w:lang w:val="fr-FR"/>
        </w:rPr>
        <w:t>utilisateurs de voir les pièces disponibles et de filtrer les résultats par différents critères.</w:t>
      </w:r>
      <w:r w:rsidRPr="00366605">
        <w:rPr>
          <w:sz w:val="40"/>
          <w:szCs w:val="40"/>
          <w:lang w:val="fr-FR"/>
        </w:rPr>
        <w:t xml:space="preserve"> </w:t>
      </w:r>
      <w:r w:rsidRPr="002B5EAA">
        <w:rPr>
          <w:rFonts w:asciiTheme="majorHAnsi" w:hAnsiTheme="majorHAnsi" w:cstheme="majorHAnsi"/>
          <w:lang w:val="fr-FR"/>
        </w:rPr>
        <w:t>La vue du catalogue est responsive et optimisée pour une navigation fluide.</w:t>
      </w:r>
    </w:p>
    <w:p w:rsidR="00366605" w:rsidRPr="002B5EAA" w:rsidRDefault="00366605" w:rsidP="00366605">
      <w:pPr>
        <w:numPr>
          <w:ilvl w:val="0"/>
          <w:numId w:val="25"/>
        </w:numPr>
        <w:tabs>
          <w:tab w:val="clear" w:pos="1442"/>
          <w:tab w:val="num" w:pos="1428"/>
        </w:tabs>
        <w:spacing w:before="100" w:beforeAutospacing="1" w:after="160" w:afterAutospacing="1" w:line="240" w:lineRule="auto"/>
        <w:ind w:left="1428"/>
        <w:rPr>
          <w:rFonts w:asciiTheme="majorHAnsi" w:hAnsiTheme="majorHAnsi" w:cstheme="majorHAnsi"/>
          <w:lang w:val="fr-FR"/>
        </w:rPr>
      </w:pPr>
      <w:r w:rsidRPr="002B5EAA">
        <w:rPr>
          <w:rFonts w:asciiTheme="majorHAnsi" w:hAnsiTheme="majorHAnsi" w:cstheme="majorHAnsi"/>
          <w:lang w:val="fr-FR"/>
        </w:rPr>
        <w:t xml:space="preserve">Tests : Des tests automatisés ont été réalisés pour vérifier la bonne fonctionnalité de l’authentification et de l’affichage du catalogue. Les tests incluent des vérifications d’authentification (avec JWT) et des tests d’affichage du catalogue avec les filtres de </w:t>
      </w:r>
      <w:r w:rsidRPr="002B5EAA">
        <w:rPr>
          <w:rFonts w:asciiTheme="majorHAnsi" w:hAnsiTheme="majorHAnsi" w:cstheme="majorHAnsi"/>
          <w:lang w:val="fr-FR"/>
        </w:rPr>
        <w:lastRenderedPageBreak/>
        <w:t>recherche. Des tests unitaires ont également été effectués sur le backend, avec une couverture de 85 %.</w:t>
      </w:r>
    </w:p>
    <w:p w:rsidR="00366605" w:rsidRPr="002B5EAA" w:rsidRDefault="00366605" w:rsidP="00366605">
      <w:pPr>
        <w:numPr>
          <w:ilvl w:val="1"/>
          <w:numId w:val="25"/>
        </w:numPr>
        <w:tabs>
          <w:tab w:val="num" w:pos="2148"/>
        </w:tabs>
        <w:spacing w:before="100" w:beforeAutospacing="1" w:after="160" w:afterAutospacing="1" w:line="240" w:lineRule="auto"/>
        <w:ind w:left="2148"/>
        <w:rPr>
          <w:rFonts w:asciiTheme="majorHAnsi" w:hAnsiTheme="majorHAnsi" w:cstheme="majorHAnsi"/>
          <w:lang w:val="fr-FR"/>
        </w:rPr>
      </w:pPr>
      <w:r w:rsidRPr="002B5EAA">
        <w:rPr>
          <w:rFonts w:asciiTheme="majorHAnsi" w:hAnsiTheme="majorHAnsi" w:cstheme="majorHAnsi"/>
          <w:lang w:val="fr-FR"/>
        </w:rPr>
        <w:t>Tests d'authentification : Vérification du bon fonctionnement du mécanisme d'authentification JWT.</w:t>
      </w:r>
    </w:p>
    <w:p w:rsidR="00366605" w:rsidRPr="002B5EAA" w:rsidRDefault="00366605" w:rsidP="00366605">
      <w:pPr>
        <w:numPr>
          <w:ilvl w:val="1"/>
          <w:numId w:val="25"/>
        </w:numPr>
        <w:tabs>
          <w:tab w:val="num" w:pos="2148"/>
        </w:tabs>
        <w:spacing w:before="100" w:beforeAutospacing="1" w:after="160" w:afterAutospacing="1" w:line="240" w:lineRule="auto"/>
        <w:ind w:left="2148"/>
        <w:rPr>
          <w:rFonts w:asciiTheme="majorHAnsi" w:hAnsiTheme="majorHAnsi" w:cstheme="majorHAnsi"/>
          <w:lang w:val="fr-FR"/>
        </w:rPr>
      </w:pPr>
      <w:r w:rsidRPr="002B5EAA">
        <w:rPr>
          <w:rFonts w:asciiTheme="majorHAnsi" w:hAnsiTheme="majorHAnsi" w:cstheme="majorHAnsi"/>
          <w:lang w:val="fr-FR"/>
        </w:rPr>
        <w:t>Tests du catalogue : Vérification de l'affichage des pièces et de la capacité de filtrer les résultats en fonction des critères définis.</w:t>
      </w:r>
    </w:p>
    <w:p w:rsidR="00366605" w:rsidRPr="002B5EAA" w:rsidRDefault="00366605" w:rsidP="00366605">
      <w:pPr>
        <w:pStyle w:val="CustomSubtitle"/>
        <w:spacing w:after="160"/>
        <w:ind w:left="708"/>
        <w:rPr>
          <w:rFonts w:asciiTheme="majorHAnsi" w:hAnsiTheme="majorHAnsi" w:cstheme="majorHAnsi"/>
          <w:color w:val="000000" w:themeColor="text1"/>
          <w:sz w:val="22"/>
          <w:lang w:val="fr-FR"/>
        </w:rPr>
      </w:pPr>
      <w:r w:rsidRPr="002B5EAA">
        <w:rPr>
          <w:rFonts w:asciiTheme="majorHAnsi" w:hAnsiTheme="majorHAnsi" w:cstheme="majorHAnsi"/>
          <w:bCs/>
          <w:color w:val="000000" w:themeColor="text1"/>
          <w:sz w:val="22"/>
          <w:lang w:val="fr-FR"/>
        </w:rPr>
        <w:t>3.5 Conclusion</w:t>
      </w:r>
    </w:p>
    <w:p w:rsidR="00366605" w:rsidRPr="002B5EAA" w:rsidRDefault="00366605" w:rsidP="00366605">
      <w:pPr>
        <w:spacing w:before="100" w:beforeAutospacing="1" w:after="160" w:afterAutospacing="1"/>
        <w:ind w:left="708"/>
        <w:rPr>
          <w:rFonts w:asciiTheme="majorHAnsi" w:hAnsiTheme="majorHAnsi" w:cstheme="majorHAnsi"/>
          <w:color w:val="000000" w:themeColor="text1"/>
          <w:lang w:val="fr-FR"/>
        </w:rPr>
      </w:pPr>
      <w:r w:rsidRPr="002B5EAA">
        <w:rPr>
          <w:rFonts w:asciiTheme="majorHAnsi" w:hAnsiTheme="majorHAnsi" w:cstheme="majorHAnsi"/>
          <w:color w:val="000000" w:themeColor="text1"/>
          <w:lang w:val="fr-FR"/>
        </w:rPr>
        <w:t>Le Sprint 1 a permis de poser les bases sécurisées pour la plateforme avec la mise en place de l’authentification via JWT. De plus, un catalogue fonctionnel a été développé, offrant une interface utilisateur simple et fluide pour rechercher et afficher les pièces détachées.</w:t>
      </w:r>
    </w:p>
    <w:p w:rsidR="00366605" w:rsidRPr="002B5EAA" w:rsidRDefault="00366605" w:rsidP="00366605">
      <w:pPr>
        <w:spacing w:before="100" w:beforeAutospacing="1" w:after="160" w:afterAutospacing="1"/>
        <w:ind w:left="708"/>
        <w:rPr>
          <w:rFonts w:asciiTheme="majorHAnsi" w:hAnsiTheme="majorHAnsi" w:cstheme="majorHAnsi"/>
          <w:color w:val="000000" w:themeColor="text1"/>
          <w:lang w:val="fr-FR"/>
        </w:rPr>
      </w:pPr>
      <w:r w:rsidRPr="002B5EAA">
        <w:rPr>
          <w:rFonts w:asciiTheme="majorHAnsi" w:hAnsiTheme="majorHAnsi" w:cstheme="majorHAnsi"/>
          <w:color w:val="000000" w:themeColor="text1"/>
          <w:lang w:val="fr-FR"/>
        </w:rPr>
        <w:t>Les tâches prévues ont été réalisées dans les temps et avec une bonne qualité de code. Le système est désormais prêt à être étendu dans les sprints suivants, avec la mise en place des fonctionnalités de commande et de paiement qui seront abordées dans le Sprint 2.</w:t>
      </w:r>
    </w:p>
    <w:p w:rsidR="00366605" w:rsidRPr="002B5EAA" w:rsidRDefault="00366605" w:rsidP="00366605">
      <w:pPr>
        <w:spacing w:after="160"/>
        <w:ind w:left="708"/>
        <w:rPr>
          <w:rFonts w:asciiTheme="majorHAnsi" w:hAnsiTheme="majorHAnsi" w:cstheme="majorHAnsi"/>
          <w:color w:val="000000" w:themeColor="text1"/>
          <w:lang w:val="fr-FR"/>
        </w:rPr>
      </w:pPr>
    </w:p>
    <w:p w:rsidR="00366605" w:rsidRPr="00366605" w:rsidRDefault="00366605" w:rsidP="00366605">
      <w:pPr>
        <w:spacing w:after="160"/>
        <w:ind w:left="708"/>
        <w:rPr>
          <w:sz w:val="40"/>
          <w:szCs w:val="40"/>
          <w:lang w:val="fr-FR"/>
        </w:rPr>
      </w:pPr>
    </w:p>
    <w:p w:rsidR="00366605" w:rsidRPr="00366605" w:rsidRDefault="00366605" w:rsidP="00366605">
      <w:pPr>
        <w:spacing w:after="160"/>
        <w:ind w:left="708"/>
        <w:rPr>
          <w:sz w:val="40"/>
          <w:szCs w:val="40"/>
          <w:lang w:val="fr-FR"/>
        </w:rPr>
      </w:pPr>
    </w:p>
    <w:p w:rsidR="00366605" w:rsidRPr="00366605" w:rsidRDefault="00366605" w:rsidP="00366605">
      <w:pPr>
        <w:spacing w:after="160"/>
        <w:ind w:left="708"/>
        <w:rPr>
          <w:sz w:val="40"/>
          <w:szCs w:val="40"/>
          <w:lang w:val="fr-FR"/>
        </w:rPr>
      </w:pPr>
    </w:p>
    <w:p w:rsidR="00366605" w:rsidRPr="00366605" w:rsidRDefault="00366605" w:rsidP="00366605">
      <w:pPr>
        <w:spacing w:after="160"/>
        <w:ind w:left="708"/>
        <w:rPr>
          <w:sz w:val="40"/>
          <w:szCs w:val="40"/>
          <w:lang w:val="fr-FR"/>
        </w:rPr>
      </w:pPr>
    </w:p>
    <w:p w:rsidR="00366605" w:rsidRPr="00366605" w:rsidRDefault="00366605" w:rsidP="00366605">
      <w:pPr>
        <w:spacing w:after="160"/>
        <w:ind w:left="708"/>
        <w:rPr>
          <w:sz w:val="40"/>
          <w:szCs w:val="40"/>
          <w:lang w:val="fr-FR"/>
        </w:rPr>
      </w:pPr>
    </w:p>
    <w:p w:rsidR="00366605" w:rsidRPr="00366605" w:rsidRDefault="00366605" w:rsidP="00366605">
      <w:pPr>
        <w:spacing w:after="160"/>
        <w:ind w:left="708"/>
        <w:rPr>
          <w:sz w:val="40"/>
          <w:szCs w:val="40"/>
          <w:lang w:val="fr-FR"/>
        </w:rPr>
      </w:pPr>
    </w:p>
    <w:p w:rsidR="00366605" w:rsidRPr="00366605" w:rsidRDefault="00366605" w:rsidP="00366605">
      <w:pPr>
        <w:spacing w:after="160"/>
        <w:ind w:left="708"/>
        <w:rPr>
          <w:sz w:val="40"/>
          <w:szCs w:val="40"/>
          <w:lang w:val="fr-FR"/>
        </w:rPr>
      </w:pPr>
    </w:p>
    <w:p w:rsidR="00366605" w:rsidRPr="00366605" w:rsidRDefault="00366605" w:rsidP="00366605">
      <w:pPr>
        <w:spacing w:after="160"/>
        <w:ind w:left="708"/>
        <w:rPr>
          <w:sz w:val="40"/>
          <w:szCs w:val="40"/>
          <w:lang w:val="fr-FR"/>
        </w:rPr>
      </w:pPr>
    </w:p>
    <w:p w:rsidR="00366605" w:rsidRPr="00366605" w:rsidRDefault="00366605" w:rsidP="00366605">
      <w:pPr>
        <w:spacing w:after="160"/>
        <w:ind w:left="708"/>
        <w:rPr>
          <w:sz w:val="40"/>
          <w:szCs w:val="40"/>
          <w:lang w:val="fr-FR"/>
        </w:rPr>
      </w:pPr>
    </w:p>
    <w:p w:rsidR="00366605" w:rsidRPr="00366605" w:rsidRDefault="00366605" w:rsidP="00366605">
      <w:pPr>
        <w:spacing w:after="160"/>
        <w:ind w:left="708"/>
        <w:rPr>
          <w:sz w:val="40"/>
          <w:szCs w:val="40"/>
          <w:lang w:val="fr-FR"/>
        </w:rPr>
      </w:pPr>
    </w:p>
    <w:p w:rsidR="00366605" w:rsidRPr="00366605" w:rsidRDefault="00366605" w:rsidP="00366605">
      <w:pPr>
        <w:spacing w:after="160"/>
        <w:ind w:left="708"/>
        <w:rPr>
          <w:sz w:val="40"/>
          <w:szCs w:val="40"/>
          <w:lang w:val="fr-FR"/>
        </w:rPr>
      </w:pPr>
    </w:p>
    <w:p w:rsidR="00366605" w:rsidRPr="00366605" w:rsidRDefault="00366605" w:rsidP="00366605">
      <w:pPr>
        <w:spacing w:after="160"/>
        <w:ind w:left="708"/>
        <w:rPr>
          <w:sz w:val="40"/>
          <w:szCs w:val="40"/>
          <w:lang w:val="fr-FR"/>
        </w:rPr>
      </w:pPr>
    </w:p>
    <w:p w:rsidR="008D2AA6" w:rsidRDefault="00366605" w:rsidP="00366605">
      <w:pPr>
        <w:pStyle w:val="CustomTitle1"/>
        <w:spacing w:before="100" w:beforeAutospacing="1" w:after="160" w:afterAutospacing="1" w:line="240" w:lineRule="auto"/>
        <w:ind w:left="708"/>
        <w:outlineLvl w:val="2"/>
        <w:rPr>
          <w:rFonts w:asciiTheme="majorHAnsi" w:eastAsia="Times New Roman" w:hAnsiTheme="majorHAnsi" w:cstheme="majorHAnsi"/>
          <w:bCs/>
          <w:color w:val="000000" w:themeColor="text1"/>
          <w:sz w:val="22"/>
          <w:lang w:val="fr-FR" w:eastAsia="fr-FR"/>
        </w:rPr>
      </w:pPr>
      <w:r w:rsidRPr="002B5EAA">
        <w:rPr>
          <w:rFonts w:asciiTheme="majorHAnsi" w:eastAsia="Times New Roman" w:hAnsiTheme="majorHAnsi" w:cstheme="majorHAnsi"/>
          <w:bCs/>
          <w:color w:val="000000" w:themeColor="text1"/>
          <w:sz w:val="22"/>
          <w:lang w:val="fr-FR" w:eastAsia="fr-FR"/>
        </w:rPr>
        <w:lastRenderedPageBreak/>
        <w:t>Chapitre 4 :</w:t>
      </w:r>
    </w:p>
    <w:p w:rsidR="00366605" w:rsidRPr="002B5EAA" w:rsidRDefault="00366605" w:rsidP="00366605">
      <w:pPr>
        <w:pStyle w:val="CustomTitle1"/>
        <w:spacing w:before="100" w:beforeAutospacing="1" w:after="160" w:afterAutospacing="1" w:line="240" w:lineRule="auto"/>
        <w:ind w:left="708"/>
        <w:outlineLvl w:val="2"/>
        <w:rPr>
          <w:rFonts w:asciiTheme="majorHAnsi" w:eastAsia="Times New Roman" w:hAnsiTheme="majorHAnsi" w:cstheme="majorHAnsi"/>
          <w:bCs/>
          <w:color w:val="000000" w:themeColor="text1"/>
          <w:sz w:val="22"/>
          <w:lang w:val="fr-FR" w:eastAsia="fr-FR"/>
        </w:rPr>
      </w:pPr>
      <w:r w:rsidRPr="002B5EAA">
        <w:rPr>
          <w:rFonts w:asciiTheme="majorHAnsi" w:eastAsia="Times New Roman" w:hAnsiTheme="majorHAnsi" w:cstheme="majorHAnsi"/>
          <w:bCs/>
          <w:color w:val="000000" w:themeColor="text1"/>
          <w:sz w:val="22"/>
          <w:lang w:val="fr-FR" w:eastAsia="fr-FR"/>
        </w:rPr>
        <w:t xml:space="preserve"> Sprint 2 – Commandes</w:t>
      </w:r>
    </w:p>
    <w:p w:rsidR="00366605" w:rsidRPr="002B5EAA" w:rsidRDefault="00366605" w:rsidP="00366605">
      <w:pPr>
        <w:pStyle w:val="CustomSubtitle"/>
        <w:spacing w:before="100" w:beforeAutospacing="1" w:after="160" w:afterAutospacing="1" w:line="240" w:lineRule="auto"/>
        <w:ind w:left="708"/>
        <w:outlineLvl w:val="3"/>
        <w:rPr>
          <w:rFonts w:asciiTheme="majorHAnsi" w:eastAsia="Times New Roman" w:hAnsiTheme="majorHAnsi" w:cstheme="majorHAnsi"/>
          <w:bCs/>
          <w:color w:val="000000" w:themeColor="text1"/>
          <w:sz w:val="22"/>
          <w:lang w:val="fr-FR" w:eastAsia="fr-FR"/>
        </w:rPr>
      </w:pPr>
      <w:r w:rsidRPr="002B5EAA">
        <w:rPr>
          <w:rFonts w:asciiTheme="majorHAnsi" w:eastAsia="Times New Roman" w:hAnsiTheme="majorHAnsi" w:cstheme="majorHAnsi"/>
          <w:bCs/>
          <w:color w:val="000000" w:themeColor="text1"/>
          <w:sz w:val="22"/>
          <w:lang w:val="fr-FR" w:eastAsia="fr-FR"/>
        </w:rPr>
        <w:t>4.1 Introduction</w:t>
      </w:r>
    </w:p>
    <w:p w:rsidR="00366605" w:rsidRPr="002B5EAA" w:rsidRDefault="00366605" w:rsidP="00366605">
      <w:pPr>
        <w:spacing w:before="100" w:beforeAutospacing="1" w:after="160" w:afterAutospacing="1" w:line="240" w:lineRule="auto"/>
        <w:ind w:left="70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color w:val="000000" w:themeColor="text1"/>
          <w:lang w:val="fr-FR" w:eastAsia="fr-FR"/>
        </w:rPr>
        <w:t xml:space="preserve">Le </w:t>
      </w:r>
      <w:r w:rsidRPr="002B5EAA">
        <w:rPr>
          <w:rFonts w:asciiTheme="majorHAnsi" w:eastAsia="Times New Roman" w:hAnsiTheme="majorHAnsi" w:cstheme="majorHAnsi"/>
          <w:b/>
          <w:bCs/>
          <w:color w:val="000000" w:themeColor="text1"/>
          <w:lang w:val="fr-FR" w:eastAsia="fr-FR"/>
        </w:rPr>
        <w:t>Sprint 2</w:t>
      </w:r>
      <w:r w:rsidRPr="002B5EAA">
        <w:rPr>
          <w:rFonts w:asciiTheme="majorHAnsi" w:eastAsia="Times New Roman" w:hAnsiTheme="majorHAnsi" w:cstheme="majorHAnsi"/>
          <w:color w:val="000000" w:themeColor="text1"/>
          <w:lang w:val="fr-FR" w:eastAsia="fr-FR"/>
        </w:rPr>
        <w:t xml:space="preserve"> se concentre sur la mise en place du système de commande, couvrant le processus du panier à la validation de la commande, ainsi que l’intégration du paiement en ligne sécurisé. Ce sprint est crucial pour permettre aux utilisateurs de passer des commandes en toute sécurité et suivre l'évolution de leurs achats.</w:t>
      </w:r>
    </w:p>
    <w:p w:rsidR="00366605" w:rsidRPr="002B5EAA" w:rsidRDefault="00366605" w:rsidP="00366605">
      <w:pPr>
        <w:spacing w:before="100" w:beforeAutospacing="1" w:after="160" w:afterAutospacing="1" w:line="240" w:lineRule="auto"/>
        <w:ind w:left="70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color w:val="000000" w:themeColor="text1"/>
          <w:lang w:val="fr-FR" w:eastAsia="fr-FR"/>
        </w:rPr>
        <w:t>L’objectif principal est de créer un flux de commande fluide, avec la possibilité pour les utilisateurs de sélectionner des produits, les ajouter à leur panier, passer à la validation et effectuer un paiement sécurisé. Ce sprint inclut également la gestion de l'historique des commandes pour les utilisateurs et l'intégration de la notification en temps réel de l’état de la commande.</w:t>
      </w:r>
    </w:p>
    <w:p w:rsidR="00366605" w:rsidRPr="002B5EAA" w:rsidRDefault="00366605" w:rsidP="00366605">
      <w:pPr>
        <w:pStyle w:val="CustomSubtitle"/>
        <w:spacing w:before="100" w:beforeAutospacing="1" w:after="160" w:afterAutospacing="1" w:line="240" w:lineRule="auto"/>
        <w:ind w:left="708"/>
        <w:outlineLvl w:val="3"/>
        <w:rPr>
          <w:rFonts w:asciiTheme="majorHAnsi" w:eastAsia="Times New Roman" w:hAnsiTheme="majorHAnsi" w:cstheme="majorHAnsi"/>
          <w:bCs/>
          <w:color w:val="000000" w:themeColor="text1"/>
          <w:sz w:val="22"/>
          <w:lang w:val="fr-FR" w:eastAsia="fr-FR"/>
        </w:rPr>
      </w:pPr>
      <w:r w:rsidRPr="002B5EAA">
        <w:rPr>
          <w:rFonts w:asciiTheme="majorHAnsi" w:eastAsia="Times New Roman" w:hAnsiTheme="majorHAnsi" w:cstheme="majorHAnsi"/>
          <w:bCs/>
          <w:color w:val="000000" w:themeColor="text1"/>
          <w:sz w:val="22"/>
          <w:lang w:val="fr-FR" w:eastAsia="fr-FR"/>
        </w:rPr>
        <w:t xml:space="preserve">4.2 </w:t>
      </w:r>
      <w:proofErr w:type="spellStart"/>
      <w:r w:rsidRPr="002B5EAA">
        <w:rPr>
          <w:rFonts w:asciiTheme="majorHAnsi" w:eastAsia="Times New Roman" w:hAnsiTheme="majorHAnsi" w:cstheme="majorHAnsi"/>
          <w:bCs/>
          <w:color w:val="000000" w:themeColor="text1"/>
          <w:sz w:val="22"/>
          <w:lang w:val="fr-FR" w:eastAsia="fr-FR"/>
        </w:rPr>
        <w:t>Backlog</w:t>
      </w:r>
      <w:proofErr w:type="spellEnd"/>
      <w:r w:rsidRPr="002B5EAA">
        <w:rPr>
          <w:rFonts w:asciiTheme="majorHAnsi" w:eastAsia="Times New Roman" w:hAnsiTheme="majorHAnsi" w:cstheme="majorHAnsi"/>
          <w:bCs/>
          <w:color w:val="000000" w:themeColor="text1"/>
          <w:sz w:val="22"/>
          <w:lang w:val="fr-FR" w:eastAsia="fr-FR"/>
        </w:rPr>
        <w:t xml:space="preserve"> Sprint</w:t>
      </w:r>
    </w:p>
    <w:p w:rsidR="00366605" w:rsidRPr="002B5EAA" w:rsidRDefault="00366605" w:rsidP="00366605">
      <w:pPr>
        <w:spacing w:before="100" w:beforeAutospacing="1" w:after="160" w:afterAutospacing="1" w:line="240" w:lineRule="auto"/>
        <w:ind w:left="708"/>
        <w:rPr>
          <w:rFonts w:asciiTheme="majorHAnsi" w:eastAsia="Times New Roman" w:hAnsiTheme="majorHAnsi" w:cstheme="majorHAnsi"/>
          <w:color w:val="000000" w:themeColor="text1"/>
          <w:lang w:eastAsia="fr-FR"/>
        </w:rPr>
      </w:pPr>
      <w:r w:rsidRPr="002B5EAA">
        <w:rPr>
          <w:rFonts w:asciiTheme="majorHAnsi" w:eastAsia="Times New Roman" w:hAnsiTheme="majorHAnsi" w:cstheme="majorHAnsi"/>
          <w:color w:val="000000" w:themeColor="text1"/>
          <w:lang w:val="fr-FR" w:eastAsia="fr-FR"/>
        </w:rPr>
        <w:t xml:space="preserve">Le </w:t>
      </w:r>
      <w:proofErr w:type="spellStart"/>
      <w:r w:rsidRPr="002B5EAA">
        <w:rPr>
          <w:rFonts w:asciiTheme="majorHAnsi" w:eastAsia="Times New Roman" w:hAnsiTheme="majorHAnsi" w:cstheme="majorHAnsi"/>
          <w:b/>
          <w:bCs/>
          <w:color w:val="000000" w:themeColor="text1"/>
          <w:lang w:val="fr-FR" w:eastAsia="fr-FR"/>
        </w:rPr>
        <w:t>Backlog</w:t>
      </w:r>
      <w:proofErr w:type="spellEnd"/>
      <w:r w:rsidRPr="002B5EAA">
        <w:rPr>
          <w:rFonts w:asciiTheme="majorHAnsi" w:eastAsia="Times New Roman" w:hAnsiTheme="majorHAnsi" w:cstheme="majorHAnsi"/>
          <w:b/>
          <w:bCs/>
          <w:color w:val="000000" w:themeColor="text1"/>
          <w:lang w:val="fr-FR" w:eastAsia="fr-FR"/>
        </w:rPr>
        <w:t xml:space="preserve"> Sprint</w:t>
      </w:r>
      <w:r w:rsidRPr="002B5EAA">
        <w:rPr>
          <w:rFonts w:asciiTheme="majorHAnsi" w:eastAsia="Times New Roman" w:hAnsiTheme="majorHAnsi" w:cstheme="majorHAnsi"/>
          <w:color w:val="000000" w:themeColor="text1"/>
          <w:lang w:val="fr-FR" w:eastAsia="fr-FR"/>
        </w:rPr>
        <w:t xml:space="preserve"> pour ce sprint présente les tâches à accomplir, avec les niveaux de complexité, les estimations de temps et le statut de chaque tâche. </w:t>
      </w:r>
      <w:proofErr w:type="spellStart"/>
      <w:r w:rsidRPr="002B5EAA">
        <w:rPr>
          <w:rFonts w:asciiTheme="majorHAnsi" w:eastAsia="Times New Roman" w:hAnsiTheme="majorHAnsi" w:cstheme="majorHAnsi"/>
          <w:color w:val="000000" w:themeColor="text1"/>
          <w:lang w:eastAsia="fr-FR"/>
        </w:rPr>
        <w:t>Voici</w:t>
      </w:r>
      <w:proofErr w:type="spellEnd"/>
      <w:r w:rsidRPr="002B5EAA">
        <w:rPr>
          <w:rFonts w:asciiTheme="majorHAnsi" w:eastAsia="Times New Roman" w:hAnsiTheme="majorHAnsi" w:cstheme="majorHAnsi"/>
          <w:color w:val="000000" w:themeColor="text1"/>
          <w:lang w:eastAsia="fr-FR"/>
        </w:rPr>
        <w:t xml:space="preserve"> les </w:t>
      </w:r>
      <w:proofErr w:type="spellStart"/>
      <w:r w:rsidRPr="002B5EAA">
        <w:rPr>
          <w:rFonts w:asciiTheme="majorHAnsi" w:eastAsia="Times New Roman" w:hAnsiTheme="majorHAnsi" w:cstheme="majorHAnsi"/>
          <w:color w:val="000000" w:themeColor="text1"/>
          <w:lang w:eastAsia="fr-FR"/>
        </w:rPr>
        <w:t>principales</w:t>
      </w:r>
      <w:proofErr w:type="spellEnd"/>
      <w:r w:rsidRPr="002B5EAA">
        <w:rPr>
          <w:rFonts w:asciiTheme="majorHAnsi" w:eastAsia="Times New Roman" w:hAnsiTheme="majorHAnsi" w:cstheme="majorHAnsi"/>
          <w:color w:val="000000" w:themeColor="text1"/>
          <w:lang w:eastAsia="fr-FR"/>
        </w:rPr>
        <w:t xml:space="preserve"> </w:t>
      </w:r>
      <w:proofErr w:type="spellStart"/>
      <w:proofErr w:type="gramStart"/>
      <w:r w:rsidRPr="002B5EAA">
        <w:rPr>
          <w:rFonts w:asciiTheme="majorHAnsi" w:eastAsia="Times New Roman" w:hAnsiTheme="majorHAnsi" w:cstheme="majorHAnsi"/>
          <w:color w:val="000000" w:themeColor="text1"/>
          <w:lang w:eastAsia="fr-FR"/>
        </w:rPr>
        <w:t>tâches</w:t>
      </w:r>
      <w:proofErr w:type="spellEnd"/>
      <w:r w:rsidRPr="002B5EAA">
        <w:rPr>
          <w:rFonts w:asciiTheme="majorHAnsi" w:eastAsia="Times New Roman" w:hAnsiTheme="majorHAnsi" w:cstheme="majorHAnsi"/>
          <w:color w:val="000000" w:themeColor="text1"/>
          <w:lang w:eastAsia="fr-FR"/>
        </w:rPr>
        <w:t xml:space="preserve"> :</w:t>
      </w:r>
      <w:proofErr w:type="gramEnd"/>
    </w:p>
    <w:tbl>
      <w:tblPr>
        <w:tblW w:w="9072" w:type="dxa"/>
        <w:tblCellSpacing w:w="15" w:type="dxa"/>
        <w:tblInd w:w="708" w:type="dxa"/>
        <w:tblCellMar>
          <w:top w:w="15" w:type="dxa"/>
          <w:left w:w="15" w:type="dxa"/>
          <w:bottom w:w="15" w:type="dxa"/>
          <w:right w:w="15" w:type="dxa"/>
        </w:tblCellMar>
        <w:tblLook w:val="04A0" w:firstRow="1" w:lastRow="0" w:firstColumn="1" w:lastColumn="0" w:noHBand="0" w:noVBand="1"/>
      </w:tblPr>
      <w:tblGrid>
        <w:gridCol w:w="1047"/>
        <w:gridCol w:w="3705"/>
        <w:gridCol w:w="1343"/>
        <w:gridCol w:w="1630"/>
        <w:gridCol w:w="1347"/>
      </w:tblGrid>
      <w:tr w:rsidR="002B5EAA" w:rsidRPr="002B5EAA" w:rsidTr="00366605">
        <w:trPr>
          <w:tblHeader/>
          <w:tblCellSpacing w:w="15" w:type="dxa"/>
        </w:trPr>
        <w:tc>
          <w:tcPr>
            <w:tcW w:w="0" w:type="auto"/>
            <w:vAlign w:val="center"/>
            <w:hideMark/>
          </w:tcPr>
          <w:p w:rsidR="00366605" w:rsidRPr="002B5EAA" w:rsidRDefault="00366605" w:rsidP="00366605">
            <w:pPr>
              <w:spacing w:after="0" w:line="240" w:lineRule="auto"/>
              <w:jc w:val="center"/>
              <w:rPr>
                <w:rFonts w:asciiTheme="majorHAnsi" w:eastAsia="Times New Roman" w:hAnsiTheme="majorHAnsi" w:cstheme="majorHAnsi"/>
                <w:b/>
                <w:bCs/>
                <w:color w:val="000000" w:themeColor="text1"/>
                <w:lang w:eastAsia="fr-FR"/>
              </w:rPr>
            </w:pPr>
            <w:r w:rsidRPr="002B5EAA">
              <w:rPr>
                <w:rFonts w:asciiTheme="majorHAnsi" w:eastAsia="Times New Roman" w:hAnsiTheme="majorHAnsi" w:cstheme="majorHAnsi"/>
                <w:b/>
                <w:bCs/>
                <w:color w:val="000000" w:themeColor="text1"/>
                <w:lang w:eastAsia="fr-FR"/>
              </w:rPr>
              <w:t>Tâche ID</w:t>
            </w:r>
          </w:p>
        </w:tc>
        <w:tc>
          <w:tcPr>
            <w:tcW w:w="0" w:type="auto"/>
            <w:vAlign w:val="center"/>
            <w:hideMark/>
          </w:tcPr>
          <w:p w:rsidR="00366605" w:rsidRPr="002B5EAA" w:rsidRDefault="00366605" w:rsidP="00366605">
            <w:pPr>
              <w:spacing w:after="0" w:line="240" w:lineRule="auto"/>
              <w:jc w:val="center"/>
              <w:rPr>
                <w:rFonts w:asciiTheme="majorHAnsi" w:eastAsia="Times New Roman" w:hAnsiTheme="majorHAnsi" w:cstheme="majorHAnsi"/>
                <w:b/>
                <w:bCs/>
                <w:color w:val="000000" w:themeColor="text1"/>
                <w:lang w:eastAsia="fr-FR"/>
              </w:rPr>
            </w:pPr>
            <w:r w:rsidRPr="002B5EAA">
              <w:rPr>
                <w:rFonts w:asciiTheme="majorHAnsi" w:eastAsia="Times New Roman" w:hAnsiTheme="majorHAnsi" w:cstheme="majorHAnsi"/>
                <w:b/>
                <w:bCs/>
                <w:color w:val="000000" w:themeColor="text1"/>
                <w:lang w:eastAsia="fr-FR"/>
              </w:rPr>
              <w:t>Description</w:t>
            </w:r>
          </w:p>
        </w:tc>
        <w:tc>
          <w:tcPr>
            <w:tcW w:w="0" w:type="auto"/>
            <w:vAlign w:val="center"/>
            <w:hideMark/>
          </w:tcPr>
          <w:p w:rsidR="00366605" w:rsidRPr="002B5EAA" w:rsidRDefault="00366605" w:rsidP="00366605">
            <w:pPr>
              <w:spacing w:after="0" w:line="240" w:lineRule="auto"/>
              <w:jc w:val="center"/>
              <w:rPr>
                <w:rFonts w:asciiTheme="majorHAnsi" w:eastAsia="Times New Roman" w:hAnsiTheme="majorHAnsi" w:cstheme="majorHAnsi"/>
                <w:b/>
                <w:bCs/>
                <w:color w:val="000000" w:themeColor="text1"/>
                <w:lang w:eastAsia="fr-FR"/>
              </w:rPr>
            </w:pPr>
            <w:r w:rsidRPr="002B5EAA">
              <w:rPr>
                <w:rFonts w:asciiTheme="majorHAnsi" w:eastAsia="Times New Roman" w:hAnsiTheme="majorHAnsi" w:cstheme="majorHAnsi"/>
                <w:b/>
                <w:bCs/>
                <w:color w:val="000000" w:themeColor="text1"/>
                <w:lang w:eastAsia="fr-FR"/>
              </w:rPr>
              <w:t>Complexité</w:t>
            </w:r>
          </w:p>
        </w:tc>
        <w:tc>
          <w:tcPr>
            <w:tcW w:w="0" w:type="auto"/>
            <w:vAlign w:val="center"/>
            <w:hideMark/>
          </w:tcPr>
          <w:p w:rsidR="00366605" w:rsidRPr="002B5EAA" w:rsidRDefault="00366605" w:rsidP="00366605">
            <w:pPr>
              <w:spacing w:after="0" w:line="240" w:lineRule="auto"/>
              <w:jc w:val="center"/>
              <w:rPr>
                <w:rFonts w:asciiTheme="majorHAnsi" w:eastAsia="Times New Roman" w:hAnsiTheme="majorHAnsi" w:cstheme="majorHAnsi"/>
                <w:b/>
                <w:bCs/>
                <w:color w:val="000000" w:themeColor="text1"/>
                <w:lang w:eastAsia="fr-FR"/>
              </w:rPr>
            </w:pPr>
            <w:r w:rsidRPr="002B5EAA">
              <w:rPr>
                <w:rFonts w:asciiTheme="majorHAnsi" w:eastAsia="Times New Roman" w:hAnsiTheme="majorHAnsi" w:cstheme="majorHAnsi"/>
                <w:b/>
                <w:bCs/>
                <w:color w:val="000000" w:themeColor="text1"/>
                <w:lang w:eastAsia="fr-FR"/>
              </w:rPr>
              <w:t>Temps estimé</w:t>
            </w:r>
          </w:p>
        </w:tc>
        <w:tc>
          <w:tcPr>
            <w:tcW w:w="0" w:type="auto"/>
            <w:vAlign w:val="center"/>
            <w:hideMark/>
          </w:tcPr>
          <w:p w:rsidR="00366605" w:rsidRPr="002B5EAA" w:rsidRDefault="00366605" w:rsidP="00366605">
            <w:pPr>
              <w:spacing w:after="0" w:line="240" w:lineRule="auto"/>
              <w:jc w:val="center"/>
              <w:rPr>
                <w:rFonts w:asciiTheme="majorHAnsi" w:eastAsia="Times New Roman" w:hAnsiTheme="majorHAnsi" w:cstheme="majorHAnsi"/>
                <w:b/>
                <w:bCs/>
                <w:color w:val="000000" w:themeColor="text1"/>
                <w:lang w:eastAsia="fr-FR"/>
              </w:rPr>
            </w:pPr>
            <w:r w:rsidRPr="002B5EAA">
              <w:rPr>
                <w:rFonts w:asciiTheme="majorHAnsi" w:eastAsia="Times New Roman" w:hAnsiTheme="majorHAnsi" w:cstheme="majorHAnsi"/>
                <w:b/>
                <w:bCs/>
                <w:color w:val="000000" w:themeColor="text1"/>
                <w:lang w:eastAsia="fr-FR"/>
              </w:rPr>
              <w:t>Statut</w:t>
            </w:r>
          </w:p>
        </w:tc>
      </w:tr>
      <w:tr w:rsidR="002B5EAA" w:rsidRPr="002B5EAA" w:rsidTr="00366605">
        <w:trPr>
          <w:tblCellSpacing w:w="15" w:type="dxa"/>
        </w:trPr>
        <w:tc>
          <w:tcPr>
            <w:tcW w:w="0" w:type="auto"/>
            <w:vAlign w:val="center"/>
            <w:hideMark/>
          </w:tcPr>
          <w:p w:rsidR="00366605" w:rsidRPr="002B5EAA" w:rsidRDefault="00366605" w:rsidP="00366605">
            <w:pPr>
              <w:spacing w:after="0" w:line="240" w:lineRule="auto"/>
              <w:rPr>
                <w:rFonts w:asciiTheme="majorHAnsi" w:eastAsia="Times New Roman" w:hAnsiTheme="majorHAnsi" w:cstheme="majorHAnsi"/>
                <w:color w:val="000000" w:themeColor="text1"/>
                <w:lang w:eastAsia="fr-FR"/>
              </w:rPr>
            </w:pPr>
            <w:r w:rsidRPr="002B5EAA">
              <w:rPr>
                <w:rFonts w:asciiTheme="majorHAnsi" w:eastAsia="Times New Roman" w:hAnsiTheme="majorHAnsi" w:cstheme="majorHAnsi"/>
                <w:b/>
                <w:bCs/>
                <w:color w:val="000000" w:themeColor="text1"/>
                <w:lang w:eastAsia="fr-FR"/>
              </w:rPr>
              <w:t>ORD-01</w:t>
            </w:r>
          </w:p>
        </w:tc>
        <w:tc>
          <w:tcPr>
            <w:tcW w:w="0" w:type="auto"/>
            <w:vAlign w:val="center"/>
            <w:hideMark/>
          </w:tcPr>
          <w:p w:rsidR="00366605" w:rsidRPr="002B5EAA" w:rsidRDefault="00366605" w:rsidP="00366605">
            <w:pPr>
              <w:spacing w:after="0" w:line="240" w:lineRule="auto"/>
              <w:rPr>
                <w:rFonts w:asciiTheme="majorHAnsi" w:eastAsia="Times New Roman" w:hAnsiTheme="majorHAnsi" w:cstheme="majorHAnsi"/>
                <w:color w:val="000000" w:themeColor="text1"/>
                <w:lang w:eastAsia="fr-FR"/>
              </w:rPr>
            </w:pPr>
            <w:r w:rsidRPr="002B5EAA">
              <w:rPr>
                <w:rFonts w:asciiTheme="majorHAnsi" w:eastAsia="Times New Roman" w:hAnsiTheme="majorHAnsi" w:cstheme="majorHAnsi"/>
                <w:color w:val="000000" w:themeColor="text1"/>
                <w:lang w:eastAsia="fr-FR"/>
              </w:rPr>
              <w:t>Création du panier</w:t>
            </w:r>
          </w:p>
        </w:tc>
        <w:tc>
          <w:tcPr>
            <w:tcW w:w="0" w:type="auto"/>
            <w:vAlign w:val="center"/>
            <w:hideMark/>
          </w:tcPr>
          <w:p w:rsidR="00366605" w:rsidRPr="002B5EAA" w:rsidRDefault="00366605" w:rsidP="00366605">
            <w:pPr>
              <w:spacing w:after="0" w:line="240" w:lineRule="auto"/>
              <w:rPr>
                <w:rFonts w:asciiTheme="majorHAnsi" w:eastAsia="Times New Roman" w:hAnsiTheme="majorHAnsi" w:cstheme="majorHAnsi"/>
                <w:color w:val="000000" w:themeColor="text1"/>
                <w:lang w:eastAsia="fr-FR"/>
              </w:rPr>
            </w:pPr>
            <w:r w:rsidRPr="002B5EAA">
              <w:rPr>
                <w:rFonts w:asciiTheme="majorHAnsi" w:eastAsia="Times New Roman" w:hAnsiTheme="majorHAnsi" w:cstheme="majorHAnsi"/>
                <w:color w:val="000000" w:themeColor="text1"/>
                <w:lang w:eastAsia="fr-FR"/>
              </w:rPr>
              <w:t>Moyenne</w:t>
            </w:r>
          </w:p>
        </w:tc>
        <w:tc>
          <w:tcPr>
            <w:tcW w:w="0" w:type="auto"/>
            <w:vAlign w:val="center"/>
            <w:hideMark/>
          </w:tcPr>
          <w:p w:rsidR="00366605" w:rsidRPr="002B5EAA" w:rsidRDefault="00366605" w:rsidP="00366605">
            <w:pPr>
              <w:spacing w:after="0" w:line="240" w:lineRule="auto"/>
              <w:rPr>
                <w:rFonts w:asciiTheme="majorHAnsi" w:eastAsia="Times New Roman" w:hAnsiTheme="majorHAnsi" w:cstheme="majorHAnsi"/>
                <w:color w:val="000000" w:themeColor="text1"/>
                <w:lang w:eastAsia="fr-FR"/>
              </w:rPr>
            </w:pPr>
            <w:r w:rsidRPr="002B5EAA">
              <w:rPr>
                <w:rFonts w:asciiTheme="majorHAnsi" w:eastAsia="Times New Roman" w:hAnsiTheme="majorHAnsi" w:cstheme="majorHAnsi"/>
                <w:color w:val="000000" w:themeColor="text1"/>
                <w:lang w:eastAsia="fr-FR"/>
              </w:rPr>
              <w:t>7h</w:t>
            </w:r>
          </w:p>
        </w:tc>
        <w:tc>
          <w:tcPr>
            <w:tcW w:w="0" w:type="auto"/>
            <w:vAlign w:val="center"/>
            <w:hideMark/>
          </w:tcPr>
          <w:p w:rsidR="00366605" w:rsidRPr="002B5EAA" w:rsidRDefault="00366605" w:rsidP="00366605">
            <w:pPr>
              <w:spacing w:after="0" w:line="240" w:lineRule="auto"/>
              <w:rPr>
                <w:rFonts w:asciiTheme="majorHAnsi" w:eastAsia="Times New Roman" w:hAnsiTheme="majorHAnsi" w:cstheme="majorHAnsi"/>
                <w:color w:val="000000" w:themeColor="text1"/>
                <w:lang w:eastAsia="fr-FR"/>
              </w:rPr>
            </w:pPr>
            <w:r w:rsidRPr="002B5EAA">
              <w:rPr>
                <w:rFonts w:ascii="Segoe UI Symbol" w:eastAsia="Times New Roman" w:hAnsi="Segoe UI Symbol" w:cs="Segoe UI Symbol"/>
                <w:color w:val="000000" w:themeColor="text1"/>
                <w:lang w:eastAsia="fr-FR"/>
              </w:rPr>
              <w:t>✔</w:t>
            </w:r>
            <w:r w:rsidRPr="002B5EAA">
              <w:rPr>
                <w:rFonts w:asciiTheme="majorHAnsi" w:eastAsia="Times New Roman" w:hAnsiTheme="majorHAnsi" w:cstheme="majorHAnsi"/>
                <w:color w:val="000000" w:themeColor="text1"/>
                <w:lang w:eastAsia="fr-FR"/>
              </w:rPr>
              <w:t xml:space="preserve"> Terminé</w:t>
            </w:r>
          </w:p>
        </w:tc>
      </w:tr>
      <w:tr w:rsidR="002B5EAA" w:rsidRPr="002B5EAA" w:rsidTr="00366605">
        <w:trPr>
          <w:tblCellSpacing w:w="15" w:type="dxa"/>
        </w:trPr>
        <w:tc>
          <w:tcPr>
            <w:tcW w:w="0" w:type="auto"/>
            <w:vAlign w:val="center"/>
            <w:hideMark/>
          </w:tcPr>
          <w:p w:rsidR="00366605" w:rsidRPr="002B5EAA" w:rsidRDefault="00366605" w:rsidP="00366605">
            <w:pPr>
              <w:spacing w:after="0" w:line="240" w:lineRule="auto"/>
              <w:rPr>
                <w:rFonts w:asciiTheme="majorHAnsi" w:eastAsia="Times New Roman" w:hAnsiTheme="majorHAnsi" w:cstheme="majorHAnsi"/>
                <w:color w:val="000000" w:themeColor="text1"/>
                <w:lang w:eastAsia="fr-FR"/>
              </w:rPr>
            </w:pPr>
            <w:r w:rsidRPr="002B5EAA">
              <w:rPr>
                <w:rFonts w:asciiTheme="majorHAnsi" w:eastAsia="Times New Roman" w:hAnsiTheme="majorHAnsi" w:cstheme="majorHAnsi"/>
                <w:b/>
                <w:bCs/>
                <w:color w:val="000000" w:themeColor="text1"/>
                <w:lang w:eastAsia="fr-FR"/>
              </w:rPr>
              <w:t>ORD-02</w:t>
            </w:r>
          </w:p>
        </w:tc>
        <w:tc>
          <w:tcPr>
            <w:tcW w:w="0" w:type="auto"/>
            <w:vAlign w:val="center"/>
            <w:hideMark/>
          </w:tcPr>
          <w:p w:rsidR="00366605" w:rsidRPr="002B5EAA" w:rsidRDefault="00366605" w:rsidP="00366605">
            <w:pPr>
              <w:spacing w:after="0" w:line="240" w:lineRule="auto"/>
              <w:rPr>
                <w:rFonts w:asciiTheme="majorHAnsi" w:eastAsia="Times New Roman" w:hAnsiTheme="majorHAnsi" w:cstheme="majorHAnsi"/>
                <w:color w:val="000000" w:themeColor="text1"/>
                <w:lang w:eastAsia="fr-FR"/>
              </w:rPr>
            </w:pPr>
            <w:r w:rsidRPr="002B5EAA">
              <w:rPr>
                <w:rFonts w:asciiTheme="majorHAnsi" w:eastAsia="Times New Roman" w:hAnsiTheme="majorHAnsi" w:cstheme="majorHAnsi"/>
                <w:color w:val="000000" w:themeColor="text1"/>
                <w:lang w:eastAsia="fr-FR"/>
              </w:rPr>
              <w:t>Paiement en ligne</w:t>
            </w:r>
          </w:p>
        </w:tc>
        <w:tc>
          <w:tcPr>
            <w:tcW w:w="0" w:type="auto"/>
            <w:vAlign w:val="center"/>
            <w:hideMark/>
          </w:tcPr>
          <w:p w:rsidR="00366605" w:rsidRPr="002B5EAA" w:rsidRDefault="00366605" w:rsidP="00366605">
            <w:pPr>
              <w:spacing w:after="0" w:line="240" w:lineRule="auto"/>
              <w:rPr>
                <w:rFonts w:asciiTheme="majorHAnsi" w:eastAsia="Times New Roman" w:hAnsiTheme="majorHAnsi" w:cstheme="majorHAnsi"/>
                <w:color w:val="000000" w:themeColor="text1"/>
                <w:lang w:eastAsia="fr-FR"/>
              </w:rPr>
            </w:pPr>
            <w:r w:rsidRPr="002B5EAA">
              <w:rPr>
                <w:rFonts w:asciiTheme="majorHAnsi" w:eastAsia="Times New Roman" w:hAnsiTheme="majorHAnsi" w:cstheme="majorHAnsi"/>
                <w:color w:val="000000" w:themeColor="text1"/>
                <w:lang w:eastAsia="fr-FR"/>
              </w:rPr>
              <w:t>Élevée</w:t>
            </w:r>
          </w:p>
        </w:tc>
        <w:tc>
          <w:tcPr>
            <w:tcW w:w="0" w:type="auto"/>
            <w:vAlign w:val="center"/>
            <w:hideMark/>
          </w:tcPr>
          <w:p w:rsidR="00366605" w:rsidRPr="002B5EAA" w:rsidRDefault="00366605" w:rsidP="00366605">
            <w:pPr>
              <w:spacing w:after="0" w:line="240" w:lineRule="auto"/>
              <w:rPr>
                <w:rFonts w:asciiTheme="majorHAnsi" w:eastAsia="Times New Roman" w:hAnsiTheme="majorHAnsi" w:cstheme="majorHAnsi"/>
                <w:color w:val="000000" w:themeColor="text1"/>
                <w:lang w:eastAsia="fr-FR"/>
              </w:rPr>
            </w:pPr>
            <w:r w:rsidRPr="002B5EAA">
              <w:rPr>
                <w:rFonts w:asciiTheme="majorHAnsi" w:eastAsia="Times New Roman" w:hAnsiTheme="majorHAnsi" w:cstheme="majorHAnsi"/>
                <w:color w:val="000000" w:themeColor="text1"/>
                <w:lang w:eastAsia="fr-FR"/>
              </w:rPr>
              <w:t>12h</w:t>
            </w:r>
          </w:p>
        </w:tc>
        <w:tc>
          <w:tcPr>
            <w:tcW w:w="0" w:type="auto"/>
            <w:vAlign w:val="center"/>
            <w:hideMark/>
          </w:tcPr>
          <w:p w:rsidR="00366605" w:rsidRPr="002B5EAA" w:rsidRDefault="00366605" w:rsidP="00366605">
            <w:pPr>
              <w:spacing w:after="0" w:line="240" w:lineRule="auto"/>
              <w:rPr>
                <w:rFonts w:asciiTheme="majorHAnsi" w:eastAsia="Times New Roman" w:hAnsiTheme="majorHAnsi" w:cstheme="majorHAnsi"/>
                <w:color w:val="000000" w:themeColor="text1"/>
                <w:lang w:eastAsia="fr-FR"/>
              </w:rPr>
            </w:pPr>
            <w:r w:rsidRPr="002B5EAA">
              <w:rPr>
                <w:rFonts w:ascii="Segoe UI Symbol" w:eastAsia="Times New Roman" w:hAnsi="Segoe UI Symbol" w:cs="Segoe UI Symbol"/>
                <w:color w:val="000000" w:themeColor="text1"/>
                <w:lang w:eastAsia="fr-FR"/>
              </w:rPr>
              <w:t>✔</w:t>
            </w:r>
            <w:r w:rsidRPr="002B5EAA">
              <w:rPr>
                <w:rFonts w:asciiTheme="majorHAnsi" w:eastAsia="Times New Roman" w:hAnsiTheme="majorHAnsi" w:cstheme="majorHAnsi"/>
                <w:color w:val="000000" w:themeColor="text1"/>
                <w:lang w:eastAsia="fr-FR"/>
              </w:rPr>
              <w:t xml:space="preserve"> Terminé</w:t>
            </w:r>
          </w:p>
        </w:tc>
      </w:tr>
      <w:tr w:rsidR="002B5EAA" w:rsidRPr="002B5EAA" w:rsidTr="00366605">
        <w:trPr>
          <w:tblCellSpacing w:w="15" w:type="dxa"/>
        </w:trPr>
        <w:tc>
          <w:tcPr>
            <w:tcW w:w="0" w:type="auto"/>
            <w:vAlign w:val="center"/>
            <w:hideMark/>
          </w:tcPr>
          <w:p w:rsidR="00366605" w:rsidRPr="002B5EAA" w:rsidRDefault="00366605" w:rsidP="00366605">
            <w:pPr>
              <w:spacing w:after="0" w:line="240" w:lineRule="auto"/>
              <w:rPr>
                <w:rFonts w:asciiTheme="majorHAnsi" w:eastAsia="Times New Roman" w:hAnsiTheme="majorHAnsi" w:cstheme="majorHAnsi"/>
                <w:color w:val="000000" w:themeColor="text1"/>
                <w:lang w:eastAsia="fr-FR"/>
              </w:rPr>
            </w:pPr>
            <w:r w:rsidRPr="002B5EAA">
              <w:rPr>
                <w:rFonts w:asciiTheme="majorHAnsi" w:eastAsia="Times New Roman" w:hAnsiTheme="majorHAnsi" w:cstheme="majorHAnsi"/>
                <w:b/>
                <w:bCs/>
                <w:color w:val="000000" w:themeColor="text1"/>
                <w:lang w:eastAsia="fr-FR"/>
              </w:rPr>
              <w:t>ORD-03</w:t>
            </w:r>
          </w:p>
        </w:tc>
        <w:tc>
          <w:tcPr>
            <w:tcW w:w="0" w:type="auto"/>
            <w:vAlign w:val="center"/>
            <w:hideMark/>
          </w:tcPr>
          <w:p w:rsidR="00366605" w:rsidRPr="002B5EAA" w:rsidRDefault="00366605" w:rsidP="00366605">
            <w:pPr>
              <w:spacing w:after="0" w:line="240" w:lineRule="auto"/>
              <w:rPr>
                <w:rFonts w:asciiTheme="majorHAnsi" w:eastAsia="Times New Roman" w:hAnsiTheme="majorHAnsi" w:cstheme="majorHAnsi"/>
                <w:color w:val="000000" w:themeColor="text1"/>
                <w:lang w:eastAsia="fr-FR"/>
              </w:rPr>
            </w:pPr>
            <w:r w:rsidRPr="002B5EAA">
              <w:rPr>
                <w:rFonts w:asciiTheme="majorHAnsi" w:eastAsia="Times New Roman" w:hAnsiTheme="majorHAnsi" w:cstheme="majorHAnsi"/>
                <w:color w:val="000000" w:themeColor="text1"/>
                <w:lang w:eastAsia="fr-FR"/>
              </w:rPr>
              <w:t>Historique client</w:t>
            </w:r>
          </w:p>
        </w:tc>
        <w:tc>
          <w:tcPr>
            <w:tcW w:w="0" w:type="auto"/>
            <w:vAlign w:val="center"/>
            <w:hideMark/>
          </w:tcPr>
          <w:p w:rsidR="00366605" w:rsidRPr="002B5EAA" w:rsidRDefault="00366605" w:rsidP="00366605">
            <w:pPr>
              <w:spacing w:after="0" w:line="240" w:lineRule="auto"/>
              <w:rPr>
                <w:rFonts w:asciiTheme="majorHAnsi" w:eastAsia="Times New Roman" w:hAnsiTheme="majorHAnsi" w:cstheme="majorHAnsi"/>
                <w:color w:val="000000" w:themeColor="text1"/>
                <w:lang w:eastAsia="fr-FR"/>
              </w:rPr>
            </w:pPr>
            <w:r w:rsidRPr="002B5EAA">
              <w:rPr>
                <w:rFonts w:asciiTheme="majorHAnsi" w:eastAsia="Times New Roman" w:hAnsiTheme="majorHAnsi" w:cstheme="majorHAnsi"/>
                <w:color w:val="000000" w:themeColor="text1"/>
                <w:lang w:eastAsia="fr-FR"/>
              </w:rPr>
              <w:t>Moyenne</w:t>
            </w:r>
          </w:p>
        </w:tc>
        <w:tc>
          <w:tcPr>
            <w:tcW w:w="0" w:type="auto"/>
            <w:vAlign w:val="center"/>
            <w:hideMark/>
          </w:tcPr>
          <w:p w:rsidR="00366605" w:rsidRPr="002B5EAA" w:rsidRDefault="00366605" w:rsidP="00366605">
            <w:pPr>
              <w:spacing w:after="0" w:line="240" w:lineRule="auto"/>
              <w:rPr>
                <w:rFonts w:asciiTheme="majorHAnsi" w:eastAsia="Times New Roman" w:hAnsiTheme="majorHAnsi" w:cstheme="majorHAnsi"/>
                <w:color w:val="000000" w:themeColor="text1"/>
                <w:lang w:eastAsia="fr-FR"/>
              </w:rPr>
            </w:pPr>
            <w:r w:rsidRPr="002B5EAA">
              <w:rPr>
                <w:rFonts w:asciiTheme="majorHAnsi" w:eastAsia="Times New Roman" w:hAnsiTheme="majorHAnsi" w:cstheme="majorHAnsi"/>
                <w:color w:val="000000" w:themeColor="text1"/>
                <w:lang w:eastAsia="fr-FR"/>
              </w:rPr>
              <w:t>6h</w:t>
            </w:r>
          </w:p>
        </w:tc>
        <w:tc>
          <w:tcPr>
            <w:tcW w:w="0" w:type="auto"/>
            <w:vAlign w:val="center"/>
            <w:hideMark/>
          </w:tcPr>
          <w:p w:rsidR="00366605" w:rsidRPr="002B5EAA" w:rsidRDefault="00366605" w:rsidP="00366605">
            <w:pPr>
              <w:spacing w:after="0" w:line="240" w:lineRule="auto"/>
              <w:rPr>
                <w:rFonts w:asciiTheme="majorHAnsi" w:eastAsia="Times New Roman" w:hAnsiTheme="majorHAnsi" w:cstheme="majorHAnsi"/>
                <w:color w:val="000000" w:themeColor="text1"/>
                <w:lang w:eastAsia="fr-FR"/>
              </w:rPr>
            </w:pPr>
            <w:r w:rsidRPr="002B5EAA">
              <w:rPr>
                <w:rFonts w:ascii="Segoe UI Symbol" w:eastAsia="Times New Roman" w:hAnsi="Segoe UI Symbol" w:cs="Segoe UI Symbol"/>
                <w:color w:val="000000" w:themeColor="text1"/>
                <w:lang w:eastAsia="fr-FR"/>
              </w:rPr>
              <w:t>✔</w:t>
            </w:r>
            <w:r w:rsidRPr="002B5EAA">
              <w:rPr>
                <w:rFonts w:asciiTheme="majorHAnsi" w:eastAsia="Times New Roman" w:hAnsiTheme="majorHAnsi" w:cstheme="majorHAnsi"/>
                <w:color w:val="000000" w:themeColor="text1"/>
                <w:lang w:eastAsia="fr-FR"/>
              </w:rPr>
              <w:t xml:space="preserve"> Terminé</w:t>
            </w:r>
          </w:p>
        </w:tc>
      </w:tr>
      <w:tr w:rsidR="002B5EAA" w:rsidRPr="002B5EAA" w:rsidTr="00366605">
        <w:trPr>
          <w:tblCellSpacing w:w="15" w:type="dxa"/>
        </w:trPr>
        <w:tc>
          <w:tcPr>
            <w:tcW w:w="0" w:type="auto"/>
            <w:vAlign w:val="center"/>
            <w:hideMark/>
          </w:tcPr>
          <w:p w:rsidR="00366605" w:rsidRPr="002B5EAA" w:rsidRDefault="00366605" w:rsidP="00366605">
            <w:pPr>
              <w:spacing w:after="0" w:line="240" w:lineRule="auto"/>
              <w:rPr>
                <w:rFonts w:asciiTheme="majorHAnsi" w:eastAsia="Times New Roman" w:hAnsiTheme="majorHAnsi" w:cstheme="majorHAnsi"/>
                <w:color w:val="000000" w:themeColor="text1"/>
                <w:lang w:eastAsia="fr-FR"/>
              </w:rPr>
            </w:pPr>
            <w:r w:rsidRPr="002B5EAA">
              <w:rPr>
                <w:rFonts w:asciiTheme="majorHAnsi" w:eastAsia="Times New Roman" w:hAnsiTheme="majorHAnsi" w:cstheme="majorHAnsi"/>
                <w:b/>
                <w:bCs/>
                <w:color w:val="000000" w:themeColor="text1"/>
                <w:lang w:eastAsia="fr-FR"/>
              </w:rPr>
              <w:t>ORD-04</w:t>
            </w:r>
          </w:p>
        </w:tc>
        <w:tc>
          <w:tcPr>
            <w:tcW w:w="0" w:type="auto"/>
            <w:vAlign w:val="center"/>
            <w:hideMark/>
          </w:tcPr>
          <w:p w:rsidR="00366605" w:rsidRPr="002B5EAA" w:rsidRDefault="00366605" w:rsidP="00366605">
            <w:pPr>
              <w:spacing w:after="0" w:line="240" w:lineRule="auto"/>
              <w:rPr>
                <w:rFonts w:asciiTheme="majorHAnsi" w:eastAsia="Times New Roman" w:hAnsiTheme="majorHAnsi" w:cstheme="majorHAnsi"/>
                <w:color w:val="000000" w:themeColor="text1"/>
                <w:lang w:eastAsia="fr-FR"/>
              </w:rPr>
            </w:pPr>
            <w:r w:rsidRPr="002B5EAA">
              <w:rPr>
                <w:rFonts w:asciiTheme="majorHAnsi" w:eastAsia="Times New Roman" w:hAnsiTheme="majorHAnsi" w:cstheme="majorHAnsi"/>
                <w:color w:val="000000" w:themeColor="text1"/>
                <w:lang w:eastAsia="fr-FR"/>
              </w:rPr>
              <w:t>Notification statut de commande</w:t>
            </w:r>
          </w:p>
        </w:tc>
        <w:tc>
          <w:tcPr>
            <w:tcW w:w="0" w:type="auto"/>
            <w:vAlign w:val="center"/>
            <w:hideMark/>
          </w:tcPr>
          <w:p w:rsidR="00366605" w:rsidRPr="002B5EAA" w:rsidRDefault="00366605" w:rsidP="00366605">
            <w:pPr>
              <w:spacing w:after="0" w:line="240" w:lineRule="auto"/>
              <w:rPr>
                <w:rFonts w:asciiTheme="majorHAnsi" w:eastAsia="Times New Roman" w:hAnsiTheme="majorHAnsi" w:cstheme="majorHAnsi"/>
                <w:color w:val="000000" w:themeColor="text1"/>
                <w:lang w:eastAsia="fr-FR"/>
              </w:rPr>
            </w:pPr>
            <w:r w:rsidRPr="002B5EAA">
              <w:rPr>
                <w:rFonts w:asciiTheme="majorHAnsi" w:eastAsia="Times New Roman" w:hAnsiTheme="majorHAnsi" w:cstheme="majorHAnsi"/>
                <w:color w:val="000000" w:themeColor="text1"/>
                <w:lang w:eastAsia="fr-FR"/>
              </w:rPr>
              <w:t>Élevée</w:t>
            </w:r>
          </w:p>
        </w:tc>
        <w:tc>
          <w:tcPr>
            <w:tcW w:w="0" w:type="auto"/>
            <w:vAlign w:val="center"/>
            <w:hideMark/>
          </w:tcPr>
          <w:p w:rsidR="00366605" w:rsidRPr="002B5EAA" w:rsidRDefault="00366605" w:rsidP="00366605">
            <w:pPr>
              <w:spacing w:after="0" w:line="240" w:lineRule="auto"/>
              <w:rPr>
                <w:rFonts w:asciiTheme="majorHAnsi" w:eastAsia="Times New Roman" w:hAnsiTheme="majorHAnsi" w:cstheme="majorHAnsi"/>
                <w:color w:val="000000" w:themeColor="text1"/>
                <w:lang w:eastAsia="fr-FR"/>
              </w:rPr>
            </w:pPr>
            <w:r w:rsidRPr="002B5EAA">
              <w:rPr>
                <w:rFonts w:asciiTheme="majorHAnsi" w:eastAsia="Times New Roman" w:hAnsiTheme="majorHAnsi" w:cstheme="majorHAnsi"/>
                <w:color w:val="000000" w:themeColor="text1"/>
                <w:lang w:eastAsia="fr-FR"/>
              </w:rPr>
              <w:t>10h</w:t>
            </w:r>
          </w:p>
        </w:tc>
        <w:tc>
          <w:tcPr>
            <w:tcW w:w="0" w:type="auto"/>
            <w:vAlign w:val="center"/>
            <w:hideMark/>
          </w:tcPr>
          <w:p w:rsidR="00366605" w:rsidRPr="002B5EAA" w:rsidRDefault="00366605" w:rsidP="00366605">
            <w:pPr>
              <w:spacing w:after="0" w:line="240" w:lineRule="auto"/>
              <w:rPr>
                <w:rFonts w:asciiTheme="majorHAnsi" w:eastAsia="Times New Roman" w:hAnsiTheme="majorHAnsi" w:cstheme="majorHAnsi"/>
                <w:color w:val="000000" w:themeColor="text1"/>
                <w:lang w:eastAsia="fr-FR"/>
              </w:rPr>
            </w:pPr>
            <w:r w:rsidRPr="002B5EAA">
              <w:rPr>
                <w:rFonts w:ascii="Segoe UI Symbol" w:eastAsia="Times New Roman" w:hAnsi="Segoe UI Symbol" w:cs="Segoe UI Symbol"/>
                <w:color w:val="000000" w:themeColor="text1"/>
                <w:lang w:eastAsia="fr-FR"/>
              </w:rPr>
              <w:t>🕓</w:t>
            </w:r>
            <w:r w:rsidRPr="002B5EAA">
              <w:rPr>
                <w:rFonts w:asciiTheme="majorHAnsi" w:eastAsia="Times New Roman" w:hAnsiTheme="majorHAnsi" w:cstheme="majorHAnsi"/>
                <w:color w:val="000000" w:themeColor="text1"/>
                <w:lang w:eastAsia="fr-FR"/>
              </w:rPr>
              <w:t xml:space="preserve"> En cours</w:t>
            </w:r>
          </w:p>
        </w:tc>
      </w:tr>
    </w:tbl>
    <w:p w:rsidR="00366605" w:rsidRPr="002B5EAA" w:rsidRDefault="00366605" w:rsidP="00366605">
      <w:pPr>
        <w:spacing w:before="100" w:beforeAutospacing="1" w:after="160" w:afterAutospacing="1" w:line="240" w:lineRule="auto"/>
        <w:ind w:left="708"/>
        <w:rPr>
          <w:rFonts w:asciiTheme="majorHAnsi" w:eastAsia="Times New Roman" w:hAnsiTheme="majorHAnsi" w:cstheme="majorHAnsi"/>
          <w:color w:val="000000" w:themeColor="text1"/>
          <w:lang w:eastAsia="fr-FR"/>
        </w:rPr>
      </w:pPr>
      <w:r w:rsidRPr="002B5EAA">
        <w:rPr>
          <w:rFonts w:asciiTheme="majorHAnsi" w:eastAsia="Times New Roman" w:hAnsiTheme="majorHAnsi" w:cstheme="majorHAnsi"/>
          <w:b/>
          <w:bCs/>
          <w:color w:val="000000" w:themeColor="text1"/>
          <w:lang w:eastAsia="fr-FR"/>
        </w:rPr>
        <w:t xml:space="preserve">Description </w:t>
      </w:r>
      <w:proofErr w:type="spellStart"/>
      <w:r w:rsidRPr="002B5EAA">
        <w:rPr>
          <w:rFonts w:asciiTheme="majorHAnsi" w:eastAsia="Times New Roman" w:hAnsiTheme="majorHAnsi" w:cstheme="majorHAnsi"/>
          <w:b/>
          <w:bCs/>
          <w:color w:val="000000" w:themeColor="text1"/>
          <w:lang w:eastAsia="fr-FR"/>
        </w:rPr>
        <w:t>détaillée</w:t>
      </w:r>
      <w:proofErr w:type="spellEnd"/>
      <w:r w:rsidRPr="002B5EAA">
        <w:rPr>
          <w:rFonts w:asciiTheme="majorHAnsi" w:eastAsia="Times New Roman" w:hAnsiTheme="majorHAnsi" w:cstheme="majorHAnsi"/>
          <w:b/>
          <w:bCs/>
          <w:color w:val="000000" w:themeColor="text1"/>
          <w:lang w:eastAsia="fr-FR"/>
        </w:rPr>
        <w:t xml:space="preserve"> des </w:t>
      </w:r>
      <w:proofErr w:type="spellStart"/>
      <w:proofErr w:type="gramStart"/>
      <w:r w:rsidRPr="002B5EAA">
        <w:rPr>
          <w:rFonts w:asciiTheme="majorHAnsi" w:eastAsia="Times New Roman" w:hAnsiTheme="majorHAnsi" w:cstheme="majorHAnsi"/>
          <w:b/>
          <w:bCs/>
          <w:color w:val="000000" w:themeColor="text1"/>
          <w:lang w:eastAsia="fr-FR"/>
        </w:rPr>
        <w:t>tâches</w:t>
      </w:r>
      <w:proofErr w:type="spellEnd"/>
      <w:r w:rsidRPr="002B5EAA">
        <w:rPr>
          <w:rFonts w:asciiTheme="majorHAnsi" w:eastAsia="Times New Roman" w:hAnsiTheme="majorHAnsi" w:cstheme="majorHAnsi"/>
          <w:b/>
          <w:bCs/>
          <w:color w:val="000000" w:themeColor="text1"/>
          <w:lang w:eastAsia="fr-FR"/>
        </w:rPr>
        <w:t xml:space="preserve"> :</w:t>
      </w:r>
      <w:proofErr w:type="gramEnd"/>
    </w:p>
    <w:p w:rsidR="00366605" w:rsidRPr="002B5EAA" w:rsidRDefault="00366605" w:rsidP="00366605">
      <w:pPr>
        <w:numPr>
          <w:ilvl w:val="0"/>
          <w:numId w:val="26"/>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b/>
          <w:bCs/>
          <w:color w:val="000000" w:themeColor="text1"/>
          <w:lang w:val="fr-FR" w:eastAsia="fr-FR"/>
        </w:rPr>
        <w:t>Création du panier (ORD-01)</w:t>
      </w:r>
      <w:r w:rsidRPr="002B5EAA">
        <w:rPr>
          <w:rFonts w:asciiTheme="majorHAnsi" w:eastAsia="Times New Roman" w:hAnsiTheme="majorHAnsi" w:cstheme="majorHAnsi"/>
          <w:color w:val="000000" w:themeColor="text1"/>
          <w:lang w:val="fr-FR" w:eastAsia="fr-FR"/>
        </w:rPr>
        <w:t xml:space="preserve"> : Développement de la fonctionnalité permettant à l'utilisateur d'ajouter des pièces à un panier virtuel, avec la possibilité de modifier la quantité ou de supprimer des éléments.</w:t>
      </w:r>
    </w:p>
    <w:p w:rsidR="00366605" w:rsidRPr="002B5EAA" w:rsidRDefault="00366605" w:rsidP="00366605">
      <w:pPr>
        <w:numPr>
          <w:ilvl w:val="0"/>
          <w:numId w:val="26"/>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b/>
          <w:bCs/>
          <w:color w:val="000000" w:themeColor="text1"/>
          <w:lang w:val="fr-FR" w:eastAsia="fr-FR"/>
        </w:rPr>
        <w:t>Paiement en ligne (ORD-02)</w:t>
      </w:r>
      <w:r w:rsidRPr="002B5EAA">
        <w:rPr>
          <w:rFonts w:asciiTheme="majorHAnsi" w:eastAsia="Times New Roman" w:hAnsiTheme="majorHAnsi" w:cstheme="majorHAnsi"/>
          <w:color w:val="000000" w:themeColor="text1"/>
          <w:lang w:val="fr-FR" w:eastAsia="fr-FR"/>
        </w:rPr>
        <w:t xml:space="preserve"> : Intégration d'un système de paiement sécurisé avec </w:t>
      </w:r>
      <w:proofErr w:type="spellStart"/>
      <w:r w:rsidRPr="002B5EAA">
        <w:rPr>
          <w:rFonts w:asciiTheme="majorHAnsi" w:eastAsia="Times New Roman" w:hAnsiTheme="majorHAnsi" w:cstheme="majorHAnsi"/>
          <w:b/>
          <w:bCs/>
          <w:color w:val="000000" w:themeColor="text1"/>
          <w:lang w:val="fr-FR" w:eastAsia="fr-FR"/>
        </w:rPr>
        <w:t>Stripe</w:t>
      </w:r>
      <w:proofErr w:type="spellEnd"/>
      <w:r w:rsidRPr="002B5EAA">
        <w:rPr>
          <w:rFonts w:asciiTheme="majorHAnsi" w:eastAsia="Times New Roman" w:hAnsiTheme="majorHAnsi" w:cstheme="majorHAnsi"/>
          <w:color w:val="000000" w:themeColor="text1"/>
          <w:lang w:val="fr-FR" w:eastAsia="fr-FR"/>
        </w:rPr>
        <w:t>, permettant aux utilisateurs de régler leurs commandes en ligne. Cette fonctionnalité est conforme aux exigences de sécurité PCI-DSS pour garantir la protection des informations de paiement.</w:t>
      </w:r>
    </w:p>
    <w:p w:rsidR="00366605" w:rsidRPr="002B5EAA" w:rsidRDefault="00366605" w:rsidP="00366605">
      <w:pPr>
        <w:numPr>
          <w:ilvl w:val="0"/>
          <w:numId w:val="26"/>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b/>
          <w:bCs/>
          <w:color w:val="000000" w:themeColor="text1"/>
          <w:lang w:val="fr-FR" w:eastAsia="fr-FR"/>
        </w:rPr>
        <w:t>Historique client (ORD-03)</w:t>
      </w:r>
      <w:r w:rsidRPr="002B5EAA">
        <w:rPr>
          <w:rFonts w:asciiTheme="majorHAnsi" w:eastAsia="Times New Roman" w:hAnsiTheme="majorHAnsi" w:cstheme="majorHAnsi"/>
          <w:color w:val="000000" w:themeColor="text1"/>
          <w:lang w:val="fr-FR" w:eastAsia="fr-FR"/>
        </w:rPr>
        <w:t xml:space="preserve"> : Mise en place d'une fonctionnalité permettant à l'utilisateur de consulter l'historique de ses commandes passées, avec un affichage des détails de chaque commande.</w:t>
      </w:r>
    </w:p>
    <w:p w:rsidR="00366605" w:rsidRPr="002B5EAA" w:rsidRDefault="00366605" w:rsidP="00366605">
      <w:pPr>
        <w:numPr>
          <w:ilvl w:val="0"/>
          <w:numId w:val="26"/>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b/>
          <w:bCs/>
          <w:color w:val="000000" w:themeColor="text1"/>
          <w:lang w:val="fr-FR" w:eastAsia="fr-FR"/>
        </w:rPr>
        <w:t>Notification statut de commande (ORD-04)</w:t>
      </w:r>
      <w:r w:rsidRPr="002B5EAA">
        <w:rPr>
          <w:rFonts w:asciiTheme="majorHAnsi" w:eastAsia="Times New Roman" w:hAnsiTheme="majorHAnsi" w:cstheme="majorHAnsi"/>
          <w:color w:val="000000" w:themeColor="text1"/>
          <w:lang w:val="fr-FR" w:eastAsia="fr-FR"/>
        </w:rPr>
        <w:t xml:space="preserve"> : Intégration d’un système de notification en temps réel pour informer les utilisateurs du statut de leur commande (ex. : traitement, expédition, livraison). Ce système utilise des notifications </w:t>
      </w:r>
      <w:proofErr w:type="spellStart"/>
      <w:r w:rsidRPr="002B5EAA">
        <w:rPr>
          <w:rFonts w:asciiTheme="majorHAnsi" w:eastAsia="Times New Roman" w:hAnsiTheme="majorHAnsi" w:cstheme="majorHAnsi"/>
          <w:b/>
          <w:bCs/>
          <w:color w:val="000000" w:themeColor="text1"/>
          <w:lang w:val="fr-FR" w:eastAsia="fr-FR"/>
        </w:rPr>
        <w:t>WebSocket</w:t>
      </w:r>
      <w:proofErr w:type="spellEnd"/>
      <w:r w:rsidRPr="002B5EAA">
        <w:rPr>
          <w:rFonts w:asciiTheme="majorHAnsi" w:eastAsia="Times New Roman" w:hAnsiTheme="majorHAnsi" w:cstheme="majorHAnsi"/>
          <w:color w:val="000000" w:themeColor="text1"/>
          <w:lang w:val="fr-FR" w:eastAsia="fr-FR"/>
        </w:rPr>
        <w:t xml:space="preserve"> pour la mise à jour instantanée.</w:t>
      </w:r>
    </w:p>
    <w:p w:rsidR="00366605" w:rsidRPr="002B5EAA" w:rsidRDefault="00366605" w:rsidP="00366605">
      <w:pPr>
        <w:pStyle w:val="CustomSubtitle"/>
        <w:spacing w:before="100" w:beforeAutospacing="1" w:after="160" w:afterAutospacing="1" w:line="240" w:lineRule="auto"/>
        <w:ind w:left="708"/>
        <w:outlineLvl w:val="3"/>
        <w:rPr>
          <w:rFonts w:asciiTheme="majorHAnsi" w:eastAsia="Times New Roman" w:hAnsiTheme="majorHAnsi" w:cstheme="majorHAnsi"/>
          <w:bCs/>
          <w:color w:val="000000" w:themeColor="text1"/>
          <w:sz w:val="22"/>
          <w:lang w:val="fr-FR" w:eastAsia="fr-FR"/>
        </w:rPr>
      </w:pPr>
      <w:r w:rsidRPr="002B5EAA">
        <w:rPr>
          <w:rFonts w:asciiTheme="majorHAnsi" w:eastAsia="Times New Roman" w:hAnsiTheme="majorHAnsi" w:cstheme="majorHAnsi"/>
          <w:bCs/>
          <w:color w:val="000000" w:themeColor="text1"/>
          <w:sz w:val="22"/>
          <w:lang w:val="fr-FR" w:eastAsia="fr-FR"/>
        </w:rPr>
        <w:t>4.3 Diagrammes</w:t>
      </w:r>
    </w:p>
    <w:p w:rsidR="00366605" w:rsidRPr="002B5EAA" w:rsidRDefault="00366605" w:rsidP="00366605">
      <w:pPr>
        <w:pStyle w:val="CustomSubtitle"/>
        <w:spacing w:before="100" w:beforeAutospacing="1" w:after="160" w:afterAutospacing="1" w:line="240" w:lineRule="auto"/>
        <w:ind w:left="708"/>
        <w:outlineLvl w:val="4"/>
        <w:rPr>
          <w:rFonts w:asciiTheme="majorHAnsi" w:eastAsia="Times New Roman" w:hAnsiTheme="majorHAnsi" w:cstheme="majorHAnsi"/>
          <w:bCs/>
          <w:color w:val="000000" w:themeColor="text1"/>
          <w:sz w:val="22"/>
          <w:lang w:val="fr-FR" w:eastAsia="fr-FR"/>
        </w:rPr>
      </w:pPr>
      <w:r w:rsidRPr="002B5EAA">
        <w:rPr>
          <w:rFonts w:asciiTheme="majorHAnsi" w:eastAsia="Times New Roman" w:hAnsiTheme="majorHAnsi" w:cstheme="majorHAnsi"/>
          <w:bCs/>
          <w:color w:val="000000" w:themeColor="text1"/>
          <w:sz w:val="22"/>
          <w:lang w:val="fr-FR" w:eastAsia="fr-FR"/>
        </w:rPr>
        <w:t>4.3.1 Cas d’utilisation : Passer commande</w:t>
      </w:r>
    </w:p>
    <w:p w:rsidR="00C6061C" w:rsidRDefault="00C6061C" w:rsidP="00366605">
      <w:pPr>
        <w:pStyle w:val="CustomSubtitle"/>
        <w:spacing w:before="100" w:beforeAutospacing="1" w:after="160" w:afterAutospacing="1" w:line="240" w:lineRule="auto"/>
        <w:ind w:left="708"/>
        <w:outlineLvl w:val="4"/>
        <w:rPr>
          <w:rFonts w:ascii="Times New Roman" w:eastAsia="Times New Roman" w:hAnsi="Times New Roman" w:cs="Times New Roman"/>
          <w:bCs/>
          <w:sz w:val="40"/>
          <w:szCs w:val="40"/>
          <w:lang w:val="fr-FR" w:eastAsia="fr-FR"/>
        </w:rPr>
      </w:pPr>
    </w:p>
    <w:p w:rsidR="00C6061C" w:rsidRPr="00366605" w:rsidRDefault="00C6061C" w:rsidP="00366605">
      <w:pPr>
        <w:pStyle w:val="CustomSubtitle"/>
        <w:spacing w:before="100" w:beforeAutospacing="1" w:after="160" w:afterAutospacing="1" w:line="240" w:lineRule="auto"/>
        <w:ind w:left="708"/>
        <w:outlineLvl w:val="4"/>
        <w:rPr>
          <w:rFonts w:ascii="Times New Roman" w:eastAsia="Times New Roman" w:hAnsi="Times New Roman" w:cs="Times New Roman"/>
          <w:bCs/>
          <w:sz w:val="40"/>
          <w:szCs w:val="40"/>
          <w:lang w:val="fr-FR" w:eastAsia="fr-FR"/>
        </w:rPr>
      </w:pPr>
      <w:r>
        <w:rPr>
          <w:rFonts w:ascii="Times New Roman" w:eastAsia="Times New Roman" w:hAnsi="Times New Roman" w:cs="Times New Roman"/>
          <w:bCs/>
          <w:noProof/>
          <w:sz w:val="40"/>
          <w:szCs w:val="40"/>
        </w:rPr>
        <w:drawing>
          <wp:inline distT="0" distB="0" distL="0" distR="0">
            <wp:extent cx="5760720" cy="240411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d'écran 2025-05-11 200047.png"/>
                    <pic:cNvPicPr/>
                  </pic:nvPicPr>
                  <pic:blipFill>
                    <a:blip r:embed="rId10"/>
                    <a:stretch>
                      <a:fillRect/>
                    </a:stretch>
                  </pic:blipFill>
                  <pic:spPr>
                    <a:xfrm>
                      <a:off x="0" y="0"/>
                      <a:ext cx="5760720" cy="2404110"/>
                    </a:xfrm>
                    <a:prstGeom prst="rect">
                      <a:avLst/>
                    </a:prstGeom>
                  </pic:spPr>
                </pic:pic>
              </a:graphicData>
            </a:graphic>
          </wp:inline>
        </w:drawing>
      </w:r>
    </w:p>
    <w:p w:rsidR="00366605" w:rsidRPr="002B5EAA" w:rsidRDefault="00366605" w:rsidP="00366605">
      <w:pPr>
        <w:spacing w:before="100" w:beforeAutospacing="1" w:after="160" w:afterAutospacing="1" w:line="240" w:lineRule="auto"/>
        <w:ind w:left="708"/>
        <w:rPr>
          <w:rFonts w:asciiTheme="majorHAnsi" w:eastAsia="Times New Roman" w:hAnsiTheme="majorHAnsi" w:cstheme="majorHAnsi"/>
          <w:color w:val="000000" w:themeColor="text1"/>
          <w:lang w:eastAsia="fr-FR"/>
        </w:rPr>
      </w:pPr>
      <w:r w:rsidRPr="002B5EAA">
        <w:rPr>
          <w:rFonts w:asciiTheme="majorHAnsi" w:eastAsia="Times New Roman" w:hAnsiTheme="majorHAnsi" w:cstheme="majorHAnsi"/>
          <w:color w:val="000000" w:themeColor="text1"/>
          <w:lang w:val="fr-FR" w:eastAsia="fr-FR"/>
        </w:rPr>
        <w:t xml:space="preserve">Le diagramme de cas d’utilisation montre l’interaction entre l’utilisateur et le système pour passer une commande. </w:t>
      </w:r>
      <w:proofErr w:type="spellStart"/>
      <w:r w:rsidRPr="002B5EAA">
        <w:rPr>
          <w:rFonts w:asciiTheme="majorHAnsi" w:eastAsia="Times New Roman" w:hAnsiTheme="majorHAnsi" w:cstheme="majorHAnsi"/>
          <w:color w:val="000000" w:themeColor="text1"/>
          <w:lang w:eastAsia="fr-FR"/>
        </w:rPr>
        <w:t>Voici</w:t>
      </w:r>
      <w:proofErr w:type="spellEnd"/>
      <w:r w:rsidRPr="002B5EAA">
        <w:rPr>
          <w:rFonts w:asciiTheme="majorHAnsi" w:eastAsia="Times New Roman" w:hAnsiTheme="majorHAnsi" w:cstheme="majorHAnsi"/>
          <w:color w:val="000000" w:themeColor="text1"/>
          <w:lang w:eastAsia="fr-FR"/>
        </w:rPr>
        <w:t xml:space="preserve"> les </w:t>
      </w:r>
      <w:proofErr w:type="spellStart"/>
      <w:r w:rsidRPr="002B5EAA">
        <w:rPr>
          <w:rFonts w:asciiTheme="majorHAnsi" w:eastAsia="Times New Roman" w:hAnsiTheme="majorHAnsi" w:cstheme="majorHAnsi"/>
          <w:color w:val="000000" w:themeColor="text1"/>
          <w:lang w:eastAsia="fr-FR"/>
        </w:rPr>
        <w:t>principaux</w:t>
      </w:r>
      <w:proofErr w:type="spellEnd"/>
      <w:r w:rsidRPr="002B5EAA">
        <w:rPr>
          <w:rFonts w:asciiTheme="majorHAnsi" w:eastAsia="Times New Roman" w:hAnsiTheme="majorHAnsi" w:cstheme="majorHAnsi"/>
          <w:color w:val="000000" w:themeColor="text1"/>
          <w:lang w:eastAsia="fr-FR"/>
        </w:rPr>
        <w:t xml:space="preserve"> </w:t>
      </w:r>
      <w:proofErr w:type="spellStart"/>
      <w:r w:rsidRPr="002B5EAA">
        <w:rPr>
          <w:rFonts w:asciiTheme="majorHAnsi" w:eastAsia="Times New Roman" w:hAnsiTheme="majorHAnsi" w:cstheme="majorHAnsi"/>
          <w:color w:val="000000" w:themeColor="text1"/>
          <w:lang w:eastAsia="fr-FR"/>
        </w:rPr>
        <w:t>cas</w:t>
      </w:r>
      <w:proofErr w:type="spellEnd"/>
      <w:r w:rsidRPr="002B5EAA">
        <w:rPr>
          <w:rFonts w:asciiTheme="majorHAnsi" w:eastAsia="Times New Roman" w:hAnsiTheme="majorHAnsi" w:cstheme="majorHAnsi"/>
          <w:color w:val="000000" w:themeColor="text1"/>
          <w:lang w:eastAsia="fr-FR"/>
        </w:rPr>
        <w:t xml:space="preserve"> d’utilisation dans ce </w:t>
      </w:r>
      <w:proofErr w:type="gramStart"/>
      <w:r w:rsidRPr="002B5EAA">
        <w:rPr>
          <w:rFonts w:asciiTheme="majorHAnsi" w:eastAsia="Times New Roman" w:hAnsiTheme="majorHAnsi" w:cstheme="majorHAnsi"/>
          <w:color w:val="000000" w:themeColor="text1"/>
          <w:lang w:eastAsia="fr-FR"/>
        </w:rPr>
        <w:t>sprint :</w:t>
      </w:r>
      <w:proofErr w:type="gramEnd"/>
    </w:p>
    <w:p w:rsidR="00366605" w:rsidRPr="002B5EAA" w:rsidRDefault="00366605" w:rsidP="00366605">
      <w:pPr>
        <w:numPr>
          <w:ilvl w:val="0"/>
          <w:numId w:val="27"/>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b/>
          <w:bCs/>
          <w:color w:val="000000" w:themeColor="text1"/>
          <w:lang w:val="fr-FR" w:eastAsia="fr-FR"/>
        </w:rPr>
        <w:t>Sélectionner une pièce</w:t>
      </w:r>
      <w:r w:rsidRPr="002B5EAA">
        <w:rPr>
          <w:rFonts w:asciiTheme="majorHAnsi" w:eastAsia="Times New Roman" w:hAnsiTheme="majorHAnsi" w:cstheme="majorHAnsi"/>
          <w:color w:val="000000" w:themeColor="text1"/>
          <w:lang w:val="fr-FR" w:eastAsia="fr-FR"/>
        </w:rPr>
        <w:t xml:space="preserve"> : L'utilisateur navigue dans le catalogue, sélectionne une pièce et l’ajoute au panier.</w:t>
      </w:r>
    </w:p>
    <w:p w:rsidR="00366605" w:rsidRPr="002B5EAA" w:rsidRDefault="00366605" w:rsidP="00366605">
      <w:pPr>
        <w:numPr>
          <w:ilvl w:val="0"/>
          <w:numId w:val="27"/>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b/>
          <w:bCs/>
          <w:color w:val="000000" w:themeColor="text1"/>
          <w:lang w:val="fr-FR" w:eastAsia="fr-FR"/>
        </w:rPr>
        <w:t>Passer à la validation</w:t>
      </w:r>
      <w:r w:rsidRPr="002B5EAA">
        <w:rPr>
          <w:rFonts w:asciiTheme="majorHAnsi" w:eastAsia="Times New Roman" w:hAnsiTheme="majorHAnsi" w:cstheme="majorHAnsi"/>
          <w:color w:val="000000" w:themeColor="text1"/>
          <w:lang w:val="fr-FR" w:eastAsia="fr-FR"/>
        </w:rPr>
        <w:t xml:space="preserve"> : Une fois les pièces sélectionnées, l'utilisateur passe à la validation de la commande, où il entre ses informations de livraison et de paiement.</w:t>
      </w:r>
    </w:p>
    <w:p w:rsidR="00366605" w:rsidRPr="002B5EAA" w:rsidRDefault="00366605" w:rsidP="00366605">
      <w:pPr>
        <w:numPr>
          <w:ilvl w:val="0"/>
          <w:numId w:val="27"/>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b/>
          <w:bCs/>
          <w:color w:val="000000" w:themeColor="text1"/>
          <w:lang w:val="fr-FR" w:eastAsia="fr-FR"/>
        </w:rPr>
        <w:t>Effectuer un paiement</w:t>
      </w:r>
      <w:r w:rsidRPr="002B5EAA">
        <w:rPr>
          <w:rFonts w:asciiTheme="majorHAnsi" w:eastAsia="Times New Roman" w:hAnsiTheme="majorHAnsi" w:cstheme="majorHAnsi"/>
          <w:color w:val="000000" w:themeColor="text1"/>
          <w:lang w:val="fr-FR" w:eastAsia="fr-FR"/>
        </w:rPr>
        <w:t xml:space="preserve"> : L’utilisateur entre ses informations de paiement pour effectuer l'achat.</w:t>
      </w:r>
    </w:p>
    <w:p w:rsidR="00366605" w:rsidRPr="002B5EAA" w:rsidRDefault="00366605" w:rsidP="00366605">
      <w:pPr>
        <w:numPr>
          <w:ilvl w:val="0"/>
          <w:numId w:val="27"/>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b/>
          <w:bCs/>
          <w:color w:val="000000" w:themeColor="text1"/>
          <w:lang w:val="fr-FR" w:eastAsia="fr-FR"/>
        </w:rPr>
        <w:t>Recevoir la confirmation de commande</w:t>
      </w:r>
      <w:r w:rsidRPr="002B5EAA">
        <w:rPr>
          <w:rFonts w:asciiTheme="majorHAnsi" w:eastAsia="Times New Roman" w:hAnsiTheme="majorHAnsi" w:cstheme="majorHAnsi"/>
          <w:color w:val="000000" w:themeColor="text1"/>
          <w:lang w:val="fr-FR" w:eastAsia="fr-FR"/>
        </w:rPr>
        <w:t xml:space="preserve"> : Après le paiement, l'utilisateur reçoit une confirmation de commande avec les détails de celle-ci.</w:t>
      </w:r>
    </w:p>
    <w:p w:rsidR="00366605" w:rsidRPr="002B5EAA" w:rsidRDefault="00366605" w:rsidP="00366605">
      <w:pPr>
        <w:pStyle w:val="CustomSubtitle"/>
        <w:spacing w:before="100" w:beforeAutospacing="1" w:after="160" w:afterAutospacing="1" w:line="240" w:lineRule="auto"/>
        <w:ind w:left="708"/>
        <w:outlineLvl w:val="4"/>
        <w:rPr>
          <w:rFonts w:asciiTheme="majorHAnsi" w:eastAsia="Times New Roman" w:hAnsiTheme="majorHAnsi" w:cstheme="majorHAnsi"/>
          <w:bCs/>
          <w:color w:val="000000" w:themeColor="text1"/>
          <w:sz w:val="22"/>
          <w:lang w:val="fr-FR" w:eastAsia="fr-FR"/>
        </w:rPr>
      </w:pPr>
      <w:r w:rsidRPr="002B5EAA">
        <w:rPr>
          <w:rFonts w:asciiTheme="majorHAnsi" w:eastAsia="Times New Roman" w:hAnsiTheme="majorHAnsi" w:cstheme="majorHAnsi"/>
          <w:bCs/>
          <w:color w:val="000000" w:themeColor="text1"/>
          <w:sz w:val="22"/>
          <w:lang w:val="fr-FR" w:eastAsia="fr-FR"/>
        </w:rPr>
        <w:t>4.3.2 Diagramme de séquence (MVC)</w:t>
      </w:r>
    </w:p>
    <w:p w:rsidR="00366605" w:rsidRPr="002B5EAA" w:rsidRDefault="00366605" w:rsidP="00366605">
      <w:pPr>
        <w:spacing w:before="100" w:beforeAutospacing="1" w:after="160" w:afterAutospacing="1" w:line="240" w:lineRule="auto"/>
        <w:ind w:left="70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color w:val="000000" w:themeColor="text1"/>
          <w:lang w:val="fr-FR" w:eastAsia="fr-FR"/>
        </w:rPr>
        <w:t xml:space="preserve">Voici le diagramme de séquence pour l’action de passer commande, selon le modèle </w:t>
      </w:r>
      <w:r w:rsidRPr="002B5EAA">
        <w:rPr>
          <w:rFonts w:asciiTheme="majorHAnsi" w:eastAsia="Times New Roman" w:hAnsiTheme="majorHAnsi" w:cstheme="majorHAnsi"/>
          <w:b/>
          <w:bCs/>
          <w:color w:val="000000" w:themeColor="text1"/>
          <w:lang w:val="fr-FR" w:eastAsia="fr-FR"/>
        </w:rPr>
        <w:t>MVC</w:t>
      </w:r>
      <w:r w:rsidRPr="002B5EAA">
        <w:rPr>
          <w:rFonts w:asciiTheme="majorHAnsi" w:eastAsia="Times New Roman" w:hAnsiTheme="majorHAnsi" w:cstheme="majorHAnsi"/>
          <w:color w:val="000000" w:themeColor="text1"/>
          <w:lang w:val="fr-FR" w:eastAsia="fr-FR"/>
        </w:rPr>
        <w:t xml:space="preserve"> (Modèle-Vue-Contrôleur) :</w:t>
      </w:r>
    </w:p>
    <w:p w:rsidR="00366605" w:rsidRPr="002B5EAA" w:rsidRDefault="00366605" w:rsidP="00366605">
      <w:pPr>
        <w:numPr>
          <w:ilvl w:val="0"/>
          <w:numId w:val="28"/>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b/>
          <w:bCs/>
          <w:color w:val="000000" w:themeColor="text1"/>
          <w:lang w:val="fr-FR" w:eastAsia="fr-FR"/>
        </w:rPr>
        <w:t>[Utilisateur]</w:t>
      </w:r>
      <w:r w:rsidRPr="002B5EAA">
        <w:rPr>
          <w:rFonts w:asciiTheme="majorHAnsi" w:eastAsia="Times New Roman" w:hAnsiTheme="majorHAnsi" w:cstheme="majorHAnsi"/>
          <w:color w:val="000000" w:themeColor="text1"/>
          <w:lang w:val="fr-FR" w:eastAsia="fr-FR"/>
        </w:rPr>
        <w:t xml:space="preserve"> → </w:t>
      </w:r>
      <w:r w:rsidRPr="002B5EAA">
        <w:rPr>
          <w:rFonts w:asciiTheme="majorHAnsi" w:eastAsia="Times New Roman" w:hAnsiTheme="majorHAnsi" w:cstheme="majorHAnsi"/>
          <w:b/>
          <w:bCs/>
          <w:color w:val="000000" w:themeColor="text1"/>
          <w:lang w:val="fr-FR" w:eastAsia="fr-FR"/>
        </w:rPr>
        <w:t>Frontend</w:t>
      </w:r>
      <w:r w:rsidRPr="002B5EAA">
        <w:rPr>
          <w:rFonts w:asciiTheme="majorHAnsi" w:eastAsia="Times New Roman" w:hAnsiTheme="majorHAnsi" w:cstheme="majorHAnsi"/>
          <w:color w:val="000000" w:themeColor="text1"/>
          <w:lang w:val="fr-FR" w:eastAsia="fr-FR"/>
        </w:rPr>
        <w:t xml:space="preserve"> : L’utilisateur sélectionne une ou plusieurs pièces et les ajoute au panier.</w:t>
      </w:r>
    </w:p>
    <w:p w:rsidR="00366605" w:rsidRPr="002B5EAA" w:rsidRDefault="00366605" w:rsidP="00366605">
      <w:pPr>
        <w:numPr>
          <w:ilvl w:val="0"/>
          <w:numId w:val="28"/>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b/>
          <w:bCs/>
          <w:color w:val="000000" w:themeColor="text1"/>
          <w:lang w:val="fr-FR" w:eastAsia="fr-FR"/>
        </w:rPr>
        <w:t>Frontend</w:t>
      </w:r>
      <w:r w:rsidRPr="002B5EAA">
        <w:rPr>
          <w:rFonts w:asciiTheme="majorHAnsi" w:eastAsia="Times New Roman" w:hAnsiTheme="majorHAnsi" w:cstheme="majorHAnsi"/>
          <w:color w:val="000000" w:themeColor="text1"/>
          <w:lang w:val="fr-FR" w:eastAsia="fr-FR"/>
        </w:rPr>
        <w:t xml:space="preserve"> → </w:t>
      </w:r>
      <w:r w:rsidRPr="002B5EAA">
        <w:rPr>
          <w:rFonts w:asciiTheme="majorHAnsi" w:eastAsia="Times New Roman" w:hAnsiTheme="majorHAnsi" w:cstheme="majorHAnsi"/>
          <w:b/>
          <w:bCs/>
          <w:color w:val="000000" w:themeColor="text1"/>
          <w:lang w:val="fr-FR" w:eastAsia="fr-FR"/>
        </w:rPr>
        <w:t>Backend</w:t>
      </w:r>
      <w:r w:rsidRPr="002B5EAA">
        <w:rPr>
          <w:rFonts w:asciiTheme="majorHAnsi" w:eastAsia="Times New Roman" w:hAnsiTheme="majorHAnsi" w:cstheme="majorHAnsi"/>
          <w:color w:val="000000" w:themeColor="text1"/>
          <w:lang w:val="fr-FR" w:eastAsia="fr-FR"/>
        </w:rPr>
        <w:t xml:space="preserve"> : Le frontend envoie une requête au backend pour mettre à jour le panier.</w:t>
      </w:r>
    </w:p>
    <w:p w:rsidR="00366605" w:rsidRPr="002B5EAA" w:rsidRDefault="00366605" w:rsidP="00366605">
      <w:pPr>
        <w:numPr>
          <w:ilvl w:val="0"/>
          <w:numId w:val="28"/>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b/>
          <w:bCs/>
          <w:color w:val="000000" w:themeColor="text1"/>
          <w:lang w:val="fr-FR" w:eastAsia="fr-FR"/>
        </w:rPr>
        <w:t>Backend</w:t>
      </w:r>
      <w:r w:rsidRPr="002B5EAA">
        <w:rPr>
          <w:rFonts w:asciiTheme="majorHAnsi" w:eastAsia="Times New Roman" w:hAnsiTheme="majorHAnsi" w:cstheme="majorHAnsi"/>
          <w:color w:val="000000" w:themeColor="text1"/>
          <w:lang w:val="fr-FR" w:eastAsia="fr-FR"/>
        </w:rPr>
        <w:t xml:space="preserve"> → </w:t>
      </w:r>
      <w:r w:rsidRPr="002B5EAA">
        <w:rPr>
          <w:rFonts w:asciiTheme="majorHAnsi" w:eastAsia="Times New Roman" w:hAnsiTheme="majorHAnsi" w:cstheme="majorHAnsi"/>
          <w:b/>
          <w:bCs/>
          <w:color w:val="000000" w:themeColor="text1"/>
          <w:lang w:val="fr-FR" w:eastAsia="fr-FR"/>
        </w:rPr>
        <w:t>Base de données</w:t>
      </w:r>
      <w:r w:rsidRPr="002B5EAA">
        <w:rPr>
          <w:rFonts w:asciiTheme="majorHAnsi" w:eastAsia="Times New Roman" w:hAnsiTheme="majorHAnsi" w:cstheme="majorHAnsi"/>
          <w:color w:val="000000" w:themeColor="text1"/>
          <w:lang w:val="fr-FR" w:eastAsia="fr-FR"/>
        </w:rPr>
        <w:t xml:space="preserve"> : Le backend met à jour la base de données pour enregistrer les modifications du panier.</w:t>
      </w:r>
    </w:p>
    <w:p w:rsidR="00366605" w:rsidRPr="002B5EAA" w:rsidRDefault="00366605" w:rsidP="00366605">
      <w:pPr>
        <w:numPr>
          <w:ilvl w:val="0"/>
          <w:numId w:val="28"/>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b/>
          <w:bCs/>
          <w:color w:val="000000" w:themeColor="text1"/>
          <w:lang w:val="fr-FR" w:eastAsia="fr-FR"/>
        </w:rPr>
        <w:t>[Utilisateur]</w:t>
      </w:r>
      <w:r w:rsidRPr="002B5EAA">
        <w:rPr>
          <w:rFonts w:asciiTheme="majorHAnsi" w:eastAsia="Times New Roman" w:hAnsiTheme="majorHAnsi" w:cstheme="majorHAnsi"/>
          <w:color w:val="000000" w:themeColor="text1"/>
          <w:lang w:val="fr-FR" w:eastAsia="fr-FR"/>
        </w:rPr>
        <w:t xml:space="preserve"> → </w:t>
      </w:r>
      <w:r w:rsidRPr="002B5EAA">
        <w:rPr>
          <w:rFonts w:asciiTheme="majorHAnsi" w:eastAsia="Times New Roman" w:hAnsiTheme="majorHAnsi" w:cstheme="majorHAnsi"/>
          <w:b/>
          <w:bCs/>
          <w:color w:val="000000" w:themeColor="text1"/>
          <w:lang w:val="fr-FR" w:eastAsia="fr-FR"/>
        </w:rPr>
        <w:t>Frontend</w:t>
      </w:r>
      <w:r w:rsidRPr="002B5EAA">
        <w:rPr>
          <w:rFonts w:asciiTheme="majorHAnsi" w:eastAsia="Times New Roman" w:hAnsiTheme="majorHAnsi" w:cstheme="majorHAnsi"/>
          <w:color w:val="000000" w:themeColor="text1"/>
          <w:lang w:val="fr-FR" w:eastAsia="fr-FR"/>
        </w:rPr>
        <w:t xml:space="preserve"> : L’utilisateur passe à la validation de la commande.</w:t>
      </w:r>
    </w:p>
    <w:p w:rsidR="00366605" w:rsidRPr="002B5EAA" w:rsidRDefault="00366605" w:rsidP="00366605">
      <w:pPr>
        <w:numPr>
          <w:ilvl w:val="0"/>
          <w:numId w:val="28"/>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b/>
          <w:bCs/>
          <w:color w:val="000000" w:themeColor="text1"/>
          <w:lang w:val="fr-FR" w:eastAsia="fr-FR"/>
        </w:rPr>
        <w:t>Frontend</w:t>
      </w:r>
      <w:r w:rsidRPr="002B5EAA">
        <w:rPr>
          <w:rFonts w:asciiTheme="majorHAnsi" w:eastAsia="Times New Roman" w:hAnsiTheme="majorHAnsi" w:cstheme="majorHAnsi"/>
          <w:color w:val="000000" w:themeColor="text1"/>
          <w:lang w:val="fr-FR" w:eastAsia="fr-FR"/>
        </w:rPr>
        <w:t xml:space="preserve"> → </w:t>
      </w:r>
      <w:r w:rsidRPr="002B5EAA">
        <w:rPr>
          <w:rFonts w:asciiTheme="majorHAnsi" w:eastAsia="Times New Roman" w:hAnsiTheme="majorHAnsi" w:cstheme="majorHAnsi"/>
          <w:b/>
          <w:bCs/>
          <w:color w:val="000000" w:themeColor="text1"/>
          <w:lang w:val="fr-FR" w:eastAsia="fr-FR"/>
        </w:rPr>
        <w:t>Backend</w:t>
      </w:r>
      <w:r w:rsidRPr="002B5EAA">
        <w:rPr>
          <w:rFonts w:asciiTheme="majorHAnsi" w:eastAsia="Times New Roman" w:hAnsiTheme="majorHAnsi" w:cstheme="majorHAnsi"/>
          <w:color w:val="000000" w:themeColor="text1"/>
          <w:lang w:val="fr-FR" w:eastAsia="fr-FR"/>
        </w:rPr>
        <w:t xml:space="preserve"> : Le frontend envoie la requête pour récupérer les informations de la commande (produits, prix, etc.).</w:t>
      </w:r>
    </w:p>
    <w:p w:rsidR="00366605" w:rsidRPr="002B5EAA" w:rsidRDefault="00366605" w:rsidP="00366605">
      <w:pPr>
        <w:numPr>
          <w:ilvl w:val="0"/>
          <w:numId w:val="28"/>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b/>
          <w:bCs/>
          <w:color w:val="000000" w:themeColor="text1"/>
          <w:lang w:val="fr-FR" w:eastAsia="fr-FR"/>
        </w:rPr>
        <w:t>Backend</w:t>
      </w:r>
      <w:r w:rsidRPr="002B5EAA">
        <w:rPr>
          <w:rFonts w:asciiTheme="majorHAnsi" w:eastAsia="Times New Roman" w:hAnsiTheme="majorHAnsi" w:cstheme="majorHAnsi"/>
          <w:color w:val="000000" w:themeColor="text1"/>
          <w:lang w:val="fr-FR" w:eastAsia="fr-FR"/>
        </w:rPr>
        <w:t xml:space="preserve"> → </w:t>
      </w:r>
      <w:r w:rsidRPr="002B5EAA">
        <w:rPr>
          <w:rFonts w:asciiTheme="majorHAnsi" w:eastAsia="Times New Roman" w:hAnsiTheme="majorHAnsi" w:cstheme="majorHAnsi"/>
          <w:b/>
          <w:bCs/>
          <w:color w:val="000000" w:themeColor="text1"/>
          <w:lang w:val="fr-FR" w:eastAsia="fr-FR"/>
        </w:rPr>
        <w:t>Base de données</w:t>
      </w:r>
      <w:r w:rsidRPr="002B5EAA">
        <w:rPr>
          <w:rFonts w:asciiTheme="majorHAnsi" w:eastAsia="Times New Roman" w:hAnsiTheme="majorHAnsi" w:cstheme="majorHAnsi"/>
          <w:color w:val="000000" w:themeColor="text1"/>
          <w:lang w:val="fr-FR" w:eastAsia="fr-FR"/>
        </w:rPr>
        <w:t xml:space="preserve"> : Le backend interroge la base de données pour obtenir les détails de la commande.</w:t>
      </w:r>
    </w:p>
    <w:p w:rsidR="00366605" w:rsidRPr="002B5EAA" w:rsidRDefault="00366605" w:rsidP="00366605">
      <w:pPr>
        <w:numPr>
          <w:ilvl w:val="0"/>
          <w:numId w:val="28"/>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b/>
          <w:bCs/>
          <w:color w:val="000000" w:themeColor="text1"/>
          <w:lang w:val="fr-FR" w:eastAsia="fr-FR"/>
        </w:rPr>
        <w:t>[Utilisateur]</w:t>
      </w:r>
      <w:r w:rsidRPr="002B5EAA">
        <w:rPr>
          <w:rFonts w:asciiTheme="majorHAnsi" w:eastAsia="Times New Roman" w:hAnsiTheme="majorHAnsi" w:cstheme="majorHAnsi"/>
          <w:color w:val="000000" w:themeColor="text1"/>
          <w:lang w:val="fr-FR" w:eastAsia="fr-FR"/>
        </w:rPr>
        <w:t xml:space="preserve"> → </w:t>
      </w:r>
      <w:r w:rsidRPr="002B5EAA">
        <w:rPr>
          <w:rFonts w:asciiTheme="majorHAnsi" w:eastAsia="Times New Roman" w:hAnsiTheme="majorHAnsi" w:cstheme="majorHAnsi"/>
          <w:b/>
          <w:bCs/>
          <w:color w:val="000000" w:themeColor="text1"/>
          <w:lang w:val="fr-FR" w:eastAsia="fr-FR"/>
        </w:rPr>
        <w:t>Frontend</w:t>
      </w:r>
      <w:r w:rsidRPr="002B5EAA">
        <w:rPr>
          <w:rFonts w:asciiTheme="majorHAnsi" w:eastAsia="Times New Roman" w:hAnsiTheme="majorHAnsi" w:cstheme="majorHAnsi"/>
          <w:color w:val="000000" w:themeColor="text1"/>
          <w:lang w:val="fr-FR" w:eastAsia="fr-FR"/>
        </w:rPr>
        <w:t xml:space="preserve"> : L’utilisateur procède au paiement.</w:t>
      </w:r>
    </w:p>
    <w:p w:rsidR="00366605" w:rsidRPr="002B5EAA" w:rsidRDefault="00366605" w:rsidP="00366605">
      <w:pPr>
        <w:numPr>
          <w:ilvl w:val="0"/>
          <w:numId w:val="28"/>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proofErr w:type="spellStart"/>
      <w:r w:rsidRPr="002B5EAA">
        <w:rPr>
          <w:rFonts w:asciiTheme="majorHAnsi" w:eastAsia="Times New Roman" w:hAnsiTheme="majorHAnsi" w:cstheme="majorHAnsi"/>
          <w:b/>
          <w:bCs/>
          <w:color w:val="000000" w:themeColor="text1"/>
          <w:lang w:val="fr-FR" w:eastAsia="fr-FR"/>
        </w:rPr>
        <w:t>Frontend</w:t>
      </w:r>
      <w:proofErr w:type="spellEnd"/>
      <w:r w:rsidRPr="002B5EAA">
        <w:rPr>
          <w:rFonts w:asciiTheme="majorHAnsi" w:eastAsia="Times New Roman" w:hAnsiTheme="majorHAnsi" w:cstheme="majorHAnsi"/>
          <w:color w:val="000000" w:themeColor="text1"/>
          <w:lang w:val="fr-FR" w:eastAsia="fr-FR"/>
        </w:rPr>
        <w:t xml:space="preserve"> → </w:t>
      </w:r>
      <w:proofErr w:type="spellStart"/>
      <w:r w:rsidRPr="002B5EAA">
        <w:rPr>
          <w:rFonts w:asciiTheme="majorHAnsi" w:eastAsia="Times New Roman" w:hAnsiTheme="majorHAnsi" w:cstheme="majorHAnsi"/>
          <w:b/>
          <w:bCs/>
          <w:color w:val="000000" w:themeColor="text1"/>
          <w:lang w:val="fr-FR" w:eastAsia="fr-FR"/>
        </w:rPr>
        <w:t>Stripe</w:t>
      </w:r>
      <w:proofErr w:type="spellEnd"/>
      <w:r w:rsidRPr="002B5EAA">
        <w:rPr>
          <w:rFonts w:asciiTheme="majorHAnsi" w:eastAsia="Times New Roman" w:hAnsiTheme="majorHAnsi" w:cstheme="majorHAnsi"/>
          <w:color w:val="000000" w:themeColor="text1"/>
          <w:lang w:val="fr-FR" w:eastAsia="fr-FR"/>
        </w:rPr>
        <w:t xml:space="preserve"> : Le </w:t>
      </w:r>
      <w:proofErr w:type="spellStart"/>
      <w:r w:rsidRPr="002B5EAA">
        <w:rPr>
          <w:rFonts w:asciiTheme="majorHAnsi" w:eastAsia="Times New Roman" w:hAnsiTheme="majorHAnsi" w:cstheme="majorHAnsi"/>
          <w:color w:val="000000" w:themeColor="text1"/>
          <w:lang w:val="fr-FR" w:eastAsia="fr-FR"/>
        </w:rPr>
        <w:t>frontend</w:t>
      </w:r>
      <w:proofErr w:type="spellEnd"/>
      <w:r w:rsidRPr="002B5EAA">
        <w:rPr>
          <w:rFonts w:asciiTheme="majorHAnsi" w:eastAsia="Times New Roman" w:hAnsiTheme="majorHAnsi" w:cstheme="majorHAnsi"/>
          <w:color w:val="000000" w:themeColor="text1"/>
          <w:lang w:val="fr-FR" w:eastAsia="fr-FR"/>
        </w:rPr>
        <w:t xml:space="preserve"> transmet les informations de paiement à </w:t>
      </w:r>
      <w:proofErr w:type="spellStart"/>
      <w:r w:rsidRPr="002B5EAA">
        <w:rPr>
          <w:rFonts w:asciiTheme="majorHAnsi" w:eastAsia="Times New Roman" w:hAnsiTheme="majorHAnsi" w:cstheme="majorHAnsi"/>
          <w:b/>
          <w:bCs/>
          <w:color w:val="000000" w:themeColor="text1"/>
          <w:lang w:val="fr-FR" w:eastAsia="fr-FR"/>
        </w:rPr>
        <w:t>Stripe</w:t>
      </w:r>
      <w:proofErr w:type="spellEnd"/>
      <w:r w:rsidRPr="002B5EAA">
        <w:rPr>
          <w:rFonts w:asciiTheme="majorHAnsi" w:eastAsia="Times New Roman" w:hAnsiTheme="majorHAnsi" w:cstheme="majorHAnsi"/>
          <w:color w:val="000000" w:themeColor="text1"/>
          <w:lang w:val="fr-FR" w:eastAsia="fr-FR"/>
        </w:rPr>
        <w:t xml:space="preserve"> pour traiter la transaction.</w:t>
      </w:r>
    </w:p>
    <w:p w:rsidR="00366605" w:rsidRPr="002B5EAA" w:rsidRDefault="00366605" w:rsidP="00366605">
      <w:pPr>
        <w:numPr>
          <w:ilvl w:val="0"/>
          <w:numId w:val="28"/>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proofErr w:type="spellStart"/>
      <w:r w:rsidRPr="002B5EAA">
        <w:rPr>
          <w:rFonts w:asciiTheme="majorHAnsi" w:eastAsia="Times New Roman" w:hAnsiTheme="majorHAnsi" w:cstheme="majorHAnsi"/>
          <w:b/>
          <w:bCs/>
          <w:color w:val="000000" w:themeColor="text1"/>
          <w:lang w:val="fr-FR" w:eastAsia="fr-FR"/>
        </w:rPr>
        <w:t>Stripe</w:t>
      </w:r>
      <w:proofErr w:type="spellEnd"/>
      <w:r w:rsidRPr="002B5EAA">
        <w:rPr>
          <w:rFonts w:asciiTheme="majorHAnsi" w:eastAsia="Times New Roman" w:hAnsiTheme="majorHAnsi" w:cstheme="majorHAnsi"/>
          <w:color w:val="000000" w:themeColor="text1"/>
          <w:lang w:val="fr-FR" w:eastAsia="fr-FR"/>
        </w:rPr>
        <w:t xml:space="preserve"> → </w:t>
      </w:r>
      <w:proofErr w:type="spellStart"/>
      <w:r w:rsidRPr="002B5EAA">
        <w:rPr>
          <w:rFonts w:asciiTheme="majorHAnsi" w:eastAsia="Times New Roman" w:hAnsiTheme="majorHAnsi" w:cstheme="majorHAnsi"/>
          <w:b/>
          <w:bCs/>
          <w:color w:val="000000" w:themeColor="text1"/>
          <w:lang w:val="fr-FR" w:eastAsia="fr-FR"/>
        </w:rPr>
        <w:t>Frontend</w:t>
      </w:r>
      <w:proofErr w:type="spellEnd"/>
      <w:r w:rsidRPr="002B5EAA">
        <w:rPr>
          <w:rFonts w:asciiTheme="majorHAnsi" w:eastAsia="Times New Roman" w:hAnsiTheme="majorHAnsi" w:cstheme="majorHAnsi"/>
          <w:color w:val="000000" w:themeColor="text1"/>
          <w:lang w:val="fr-FR" w:eastAsia="fr-FR"/>
        </w:rPr>
        <w:t xml:space="preserve"> : </w:t>
      </w:r>
      <w:proofErr w:type="spellStart"/>
      <w:r w:rsidRPr="002B5EAA">
        <w:rPr>
          <w:rFonts w:asciiTheme="majorHAnsi" w:eastAsia="Times New Roman" w:hAnsiTheme="majorHAnsi" w:cstheme="majorHAnsi"/>
          <w:color w:val="000000" w:themeColor="text1"/>
          <w:lang w:val="fr-FR" w:eastAsia="fr-FR"/>
        </w:rPr>
        <w:t>Stripe</w:t>
      </w:r>
      <w:proofErr w:type="spellEnd"/>
      <w:r w:rsidRPr="002B5EAA">
        <w:rPr>
          <w:rFonts w:asciiTheme="majorHAnsi" w:eastAsia="Times New Roman" w:hAnsiTheme="majorHAnsi" w:cstheme="majorHAnsi"/>
          <w:color w:val="000000" w:themeColor="text1"/>
          <w:lang w:val="fr-FR" w:eastAsia="fr-FR"/>
        </w:rPr>
        <w:t xml:space="preserve"> confirme la réussite ou l'échec de la transaction.</w:t>
      </w:r>
    </w:p>
    <w:p w:rsidR="00366605" w:rsidRPr="002B5EAA" w:rsidRDefault="00366605" w:rsidP="00366605">
      <w:pPr>
        <w:numPr>
          <w:ilvl w:val="0"/>
          <w:numId w:val="28"/>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b/>
          <w:bCs/>
          <w:color w:val="000000" w:themeColor="text1"/>
          <w:lang w:val="fr-FR" w:eastAsia="fr-FR"/>
        </w:rPr>
        <w:t>Frontend</w:t>
      </w:r>
      <w:r w:rsidRPr="002B5EAA">
        <w:rPr>
          <w:rFonts w:asciiTheme="majorHAnsi" w:eastAsia="Times New Roman" w:hAnsiTheme="majorHAnsi" w:cstheme="majorHAnsi"/>
          <w:color w:val="000000" w:themeColor="text1"/>
          <w:lang w:val="fr-FR" w:eastAsia="fr-FR"/>
        </w:rPr>
        <w:t xml:space="preserve"> → </w:t>
      </w:r>
      <w:r w:rsidRPr="002B5EAA">
        <w:rPr>
          <w:rFonts w:asciiTheme="majorHAnsi" w:eastAsia="Times New Roman" w:hAnsiTheme="majorHAnsi" w:cstheme="majorHAnsi"/>
          <w:b/>
          <w:bCs/>
          <w:color w:val="000000" w:themeColor="text1"/>
          <w:lang w:val="fr-FR" w:eastAsia="fr-FR"/>
        </w:rPr>
        <w:t>Backend</w:t>
      </w:r>
      <w:r w:rsidRPr="002B5EAA">
        <w:rPr>
          <w:rFonts w:asciiTheme="majorHAnsi" w:eastAsia="Times New Roman" w:hAnsiTheme="majorHAnsi" w:cstheme="majorHAnsi"/>
          <w:color w:val="000000" w:themeColor="text1"/>
          <w:lang w:val="fr-FR" w:eastAsia="fr-FR"/>
        </w:rPr>
        <w:t xml:space="preserve"> : En cas de paiement réussi, le frontend envoie une confirmation au backend pour finaliser la commande.</w:t>
      </w:r>
    </w:p>
    <w:p w:rsidR="00366605" w:rsidRPr="002B5EAA" w:rsidRDefault="00366605" w:rsidP="00366605">
      <w:pPr>
        <w:numPr>
          <w:ilvl w:val="0"/>
          <w:numId w:val="28"/>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b/>
          <w:bCs/>
          <w:color w:val="000000" w:themeColor="text1"/>
          <w:lang w:val="fr-FR" w:eastAsia="fr-FR"/>
        </w:rPr>
        <w:lastRenderedPageBreak/>
        <w:t>Backend</w:t>
      </w:r>
      <w:r w:rsidRPr="002B5EAA">
        <w:rPr>
          <w:rFonts w:asciiTheme="majorHAnsi" w:eastAsia="Times New Roman" w:hAnsiTheme="majorHAnsi" w:cstheme="majorHAnsi"/>
          <w:color w:val="000000" w:themeColor="text1"/>
          <w:lang w:val="fr-FR" w:eastAsia="fr-FR"/>
        </w:rPr>
        <w:t xml:space="preserve"> → </w:t>
      </w:r>
      <w:r w:rsidRPr="002B5EAA">
        <w:rPr>
          <w:rFonts w:asciiTheme="majorHAnsi" w:eastAsia="Times New Roman" w:hAnsiTheme="majorHAnsi" w:cstheme="majorHAnsi"/>
          <w:b/>
          <w:bCs/>
          <w:color w:val="000000" w:themeColor="text1"/>
          <w:lang w:val="fr-FR" w:eastAsia="fr-FR"/>
        </w:rPr>
        <w:t>Base de données</w:t>
      </w:r>
      <w:r w:rsidRPr="002B5EAA">
        <w:rPr>
          <w:rFonts w:asciiTheme="majorHAnsi" w:eastAsia="Times New Roman" w:hAnsiTheme="majorHAnsi" w:cstheme="majorHAnsi"/>
          <w:color w:val="000000" w:themeColor="text1"/>
          <w:lang w:val="fr-FR" w:eastAsia="fr-FR"/>
        </w:rPr>
        <w:t xml:space="preserve"> : Le backend met à jour le statut de la commande dans la base de données.</w:t>
      </w:r>
    </w:p>
    <w:p w:rsidR="00366605" w:rsidRPr="002B5EAA" w:rsidRDefault="00366605" w:rsidP="00366605">
      <w:pPr>
        <w:numPr>
          <w:ilvl w:val="0"/>
          <w:numId w:val="28"/>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b/>
          <w:bCs/>
          <w:color w:val="000000" w:themeColor="text1"/>
          <w:lang w:val="fr-FR" w:eastAsia="fr-FR"/>
        </w:rPr>
        <w:t>[Utilisateur]</w:t>
      </w:r>
      <w:r w:rsidRPr="002B5EAA">
        <w:rPr>
          <w:rFonts w:asciiTheme="majorHAnsi" w:eastAsia="Times New Roman" w:hAnsiTheme="majorHAnsi" w:cstheme="majorHAnsi"/>
          <w:color w:val="000000" w:themeColor="text1"/>
          <w:lang w:val="fr-FR" w:eastAsia="fr-FR"/>
        </w:rPr>
        <w:t xml:space="preserve"> → </w:t>
      </w:r>
      <w:r w:rsidRPr="002B5EAA">
        <w:rPr>
          <w:rFonts w:asciiTheme="majorHAnsi" w:eastAsia="Times New Roman" w:hAnsiTheme="majorHAnsi" w:cstheme="majorHAnsi"/>
          <w:b/>
          <w:bCs/>
          <w:color w:val="000000" w:themeColor="text1"/>
          <w:lang w:val="fr-FR" w:eastAsia="fr-FR"/>
        </w:rPr>
        <w:t>Frontend</w:t>
      </w:r>
      <w:r w:rsidRPr="002B5EAA">
        <w:rPr>
          <w:rFonts w:asciiTheme="majorHAnsi" w:eastAsia="Times New Roman" w:hAnsiTheme="majorHAnsi" w:cstheme="majorHAnsi"/>
          <w:color w:val="000000" w:themeColor="text1"/>
          <w:lang w:val="fr-FR" w:eastAsia="fr-FR"/>
        </w:rPr>
        <w:t xml:space="preserve"> : L’utilisateur reçoit la confirmation de commande et les détails de l’expédition.</w:t>
      </w:r>
    </w:p>
    <w:p w:rsidR="00366605" w:rsidRPr="002B5EAA" w:rsidRDefault="00366605" w:rsidP="00366605">
      <w:pPr>
        <w:pStyle w:val="CustomSubtitle"/>
        <w:spacing w:before="100" w:beforeAutospacing="1" w:after="160" w:afterAutospacing="1" w:line="240" w:lineRule="auto"/>
        <w:ind w:left="708"/>
        <w:outlineLvl w:val="4"/>
        <w:rPr>
          <w:rFonts w:asciiTheme="majorHAnsi" w:eastAsia="Times New Roman" w:hAnsiTheme="majorHAnsi" w:cstheme="majorHAnsi"/>
          <w:bCs/>
          <w:color w:val="000000" w:themeColor="text1"/>
          <w:sz w:val="22"/>
          <w:lang w:val="fr-FR" w:eastAsia="fr-FR"/>
        </w:rPr>
      </w:pPr>
      <w:r w:rsidRPr="002B5EAA">
        <w:rPr>
          <w:rFonts w:asciiTheme="majorHAnsi" w:eastAsia="Times New Roman" w:hAnsiTheme="majorHAnsi" w:cstheme="majorHAnsi"/>
          <w:bCs/>
          <w:color w:val="000000" w:themeColor="text1"/>
          <w:sz w:val="22"/>
          <w:lang w:val="fr-FR" w:eastAsia="fr-FR"/>
        </w:rPr>
        <w:t>4.3.3 Diagramme de classe : Commande et Paiement</w:t>
      </w:r>
    </w:p>
    <w:p w:rsidR="00366605" w:rsidRPr="002B5EAA" w:rsidRDefault="00366605" w:rsidP="00366605">
      <w:pPr>
        <w:spacing w:before="100" w:beforeAutospacing="1" w:after="160" w:afterAutospacing="1" w:line="240" w:lineRule="auto"/>
        <w:ind w:left="70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color w:val="000000" w:themeColor="text1"/>
          <w:lang w:val="fr-FR" w:eastAsia="fr-FR"/>
        </w:rPr>
        <w:t>Les principales classes liées aux commandes sont les suivantes :</w:t>
      </w:r>
    </w:p>
    <w:p w:rsidR="00366605" w:rsidRPr="002B5EAA" w:rsidRDefault="00366605" w:rsidP="00366605">
      <w:pPr>
        <w:numPr>
          <w:ilvl w:val="0"/>
          <w:numId w:val="29"/>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b/>
          <w:bCs/>
          <w:color w:val="000000" w:themeColor="text1"/>
          <w:lang w:val="fr-FR" w:eastAsia="fr-FR"/>
        </w:rPr>
        <w:t>Commande</w:t>
      </w:r>
      <w:r w:rsidRPr="002B5EAA">
        <w:rPr>
          <w:rFonts w:asciiTheme="majorHAnsi" w:eastAsia="Times New Roman" w:hAnsiTheme="majorHAnsi" w:cstheme="majorHAnsi"/>
          <w:color w:val="000000" w:themeColor="text1"/>
          <w:lang w:val="fr-FR" w:eastAsia="fr-FR"/>
        </w:rPr>
        <w:t xml:space="preserve"> : Représente une commande passée par un utilisateur, avec des attributs tels que la date de la commande, le statut, et la liste des articles achetés.</w:t>
      </w:r>
    </w:p>
    <w:p w:rsidR="00366605" w:rsidRPr="002B5EAA" w:rsidRDefault="00366605" w:rsidP="00366605">
      <w:pPr>
        <w:numPr>
          <w:ilvl w:val="0"/>
          <w:numId w:val="29"/>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b/>
          <w:bCs/>
          <w:color w:val="000000" w:themeColor="text1"/>
          <w:lang w:val="fr-FR" w:eastAsia="fr-FR"/>
        </w:rPr>
        <w:t>Panier</w:t>
      </w:r>
      <w:r w:rsidRPr="002B5EAA">
        <w:rPr>
          <w:rFonts w:asciiTheme="majorHAnsi" w:eastAsia="Times New Roman" w:hAnsiTheme="majorHAnsi" w:cstheme="majorHAnsi"/>
          <w:color w:val="000000" w:themeColor="text1"/>
          <w:lang w:val="fr-FR" w:eastAsia="fr-FR"/>
        </w:rPr>
        <w:t xml:space="preserve"> : Contient la liste des articles que l'utilisateur a ajoutés à son panier avant de finaliser la commande.</w:t>
      </w:r>
    </w:p>
    <w:p w:rsidR="00366605" w:rsidRPr="002B5EAA" w:rsidRDefault="00366605" w:rsidP="00366605">
      <w:pPr>
        <w:numPr>
          <w:ilvl w:val="0"/>
          <w:numId w:val="29"/>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b/>
          <w:bCs/>
          <w:color w:val="000000" w:themeColor="text1"/>
          <w:lang w:val="fr-FR" w:eastAsia="fr-FR"/>
        </w:rPr>
        <w:t>Paiement</w:t>
      </w:r>
      <w:r w:rsidRPr="002B5EAA">
        <w:rPr>
          <w:rFonts w:asciiTheme="majorHAnsi" w:eastAsia="Times New Roman" w:hAnsiTheme="majorHAnsi" w:cstheme="majorHAnsi"/>
          <w:color w:val="000000" w:themeColor="text1"/>
          <w:lang w:val="fr-FR" w:eastAsia="fr-FR"/>
        </w:rPr>
        <w:t xml:space="preserve"> : Contient les informations relatives au paiement, y compris le statut du paiement, le montant et le mode de paiement utilisé (par exemple, </w:t>
      </w:r>
      <w:proofErr w:type="spellStart"/>
      <w:r w:rsidRPr="002B5EAA">
        <w:rPr>
          <w:rFonts w:asciiTheme="majorHAnsi" w:eastAsia="Times New Roman" w:hAnsiTheme="majorHAnsi" w:cstheme="majorHAnsi"/>
          <w:b/>
          <w:bCs/>
          <w:color w:val="000000" w:themeColor="text1"/>
          <w:lang w:val="fr-FR" w:eastAsia="fr-FR"/>
        </w:rPr>
        <w:t>Stripe</w:t>
      </w:r>
      <w:proofErr w:type="spellEnd"/>
      <w:r w:rsidRPr="002B5EAA">
        <w:rPr>
          <w:rFonts w:asciiTheme="majorHAnsi" w:eastAsia="Times New Roman" w:hAnsiTheme="majorHAnsi" w:cstheme="majorHAnsi"/>
          <w:color w:val="000000" w:themeColor="text1"/>
          <w:lang w:val="fr-FR" w:eastAsia="fr-FR"/>
        </w:rPr>
        <w:t>).</w:t>
      </w:r>
    </w:p>
    <w:p w:rsidR="00366605" w:rsidRPr="002B5EAA" w:rsidRDefault="00366605" w:rsidP="00366605">
      <w:pPr>
        <w:numPr>
          <w:ilvl w:val="0"/>
          <w:numId w:val="29"/>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b/>
          <w:bCs/>
          <w:color w:val="000000" w:themeColor="text1"/>
          <w:lang w:val="fr-FR" w:eastAsia="fr-FR"/>
        </w:rPr>
        <w:t>Utilisateur</w:t>
      </w:r>
      <w:r w:rsidRPr="002B5EAA">
        <w:rPr>
          <w:rFonts w:asciiTheme="majorHAnsi" w:eastAsia="Times New Roman" w:hAnsiTheme="majorHAnsi" w:cstheme="majorHAnsi"/>
          <w:color w:val="000000" w:themeColor="text1"/>
          <w:lang w:val="fr-FR" w:eastAsia="fr-FR"/>
        </w:rPr>
        <w:t xml:space="preserve"> : Un utilisateur peut être lié à plusieurs commandes, et chaque commande contient une ou plusieurs pièces.</w:t>
      </w:r>
    </w:p>
    <w:p w:rsidR="00C6061C" w:rsidRPr="002B5EAA" w:rsidRDefault="00C6061C" w:rsidP="00C6061C">
      <w:pPr>
        <w:spacing w:before="100" w:beforeAutospacing="1" w:after="160" w:afterAutospacing="1" w:line="240" w:lineRule="auto"/>
        <w:rPr>
          <w:rFonts w:asciiTheme="majorHAnsi" w:eastAsia="Times New Roman" w:hAnsiTheme="majorHAnsi" w:cstheme="majorHAnsi"/>
          <w:color w:val="000000" w:themeColor="text1"/>
          <w:lang w:val="fr-FR" w:eastAsia="fr-FR"/>
        </w:rPr>
      </w:pPr>
    </w:p>
    <w:p w:rsidR="00C6061C" w:rsidRPr="002B5EAA" w:rsidRDefault="00C6061C" w:rsidP="00C6061C">
      <w:pPr>
        <w:spacing w:before="100" w:beforeAutospacing="1" w:after="160" w:afterAutospacing="1" w:line="240" w:lineRule="auto"/>
        <w:rPr>
          <w:rFonts w:asciiTheme="majorHAnsi" w:eastAsia="Times New Roman" w:hAnsiTheme="majorHAnsi" w:cstheme="majorHAnsi"/>
          <w:color w:val="000000" w:themeColor="text1"/>
          <w:lang w:val="fr-FR" w:eastAsia="fr-FR"/>
        </w:rPr>
      </w:pPr>
    </w:p>
    <w:p w:rsidR="00C6061C" w:rsidRPr="002B5EAA" w:rsidRDefault="00C6061C" w:rsidP="00C6061C">
      <w:pPr>
        <w:spacing w:before="100" w:beforeAutospacing="1" w:after="160" w:afterAutospacing="1" w:line="240" w:lineRule="auto"/>
        <w:rPr>
          <w:rFonts w:asciiTheme="majorHAnsi" w:eastAsia="Times New Roman" w:hAnsiTheme="majorHAnsi" w:cstheme="majorHAnsi"/>
          <w:color w:val="000000" w:themeColor="text1"/>
          <w:lang w:val="fr-FR" w:eastAsia="fr-FR"/>
        </w:rPr>
      </w:pPr>
    </w:p>
    <w:p w:rsidR="00C6061C" w:rsidRPr="002B5EAA" w:rsidRDefault="00C6061C" w:rsidP="00C6061C">
      <w:pPr>
        <w:spacing w:before="100" w:beforeAutospacing="1" w:after="160" w:afterAutospacing="1" w:line="240" w:lineRule="auto"/>
        <w:rPr>
          <w:rFonts w:asciiTheme="majorHAnsi" w:eastAsia="Times New Roman" w:hAnsiTheme="majorHAnsi" w:cstheme="majorHAnsi"/>
          <w:color w:val="000000" w:themeColor="text1"/>
          <w:lang w:val="fr-FR" w:eastAsia="fr-FR"/>
        </w:rPr>
      </w:pPr>
    </w:p>
    <w:p w:rsidR="00C6061C" w:rsidRDefault="00C6061C" w:rsidP="00C6061C">
      <w:pPr>
        <w:spacing w:before="100" w:beforeAutospacing="1" w:after="160" w:afterAutospacing="1" w:line="240" w:lineRule="auto"/>
        <w:rPr>
          <w:rFonts w:ascii="Times New Roman" w:eastAsia="Times New Roman" w:hAnsi="Times New Roman" w:cs="Times New Roman"/>
          <w:sz w:val="40"/>
          <w:szCs w:val="40"/>
          <w:lang w:val="fr-FR" w:eastAsia="fr-FR"/>
        </w:rPr>
      </w:pPr>
      <w:r>
        <w:rPr>
          <w:rFonts w:ascii="Times New Roman" w:eastAsia="Times New Roman" w:hAnsi="Times New Roman" w:cs="Times New Roman"/>
          <w:noProof/>
          <w:sz w:val="40"/>
          <w:szCs w:val="40"/>
        </w:rPr>
        <w:drawing>
          <wp:inline distT="0" distB="0" distL="0" distR="0" wp14:anchorId="2A3D428E" wp14:editId="0B2F0FF7">
            <wp:extent cx="5760720" cy="25050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 d'écran 2025-05-11 200159.png"/>
                    <pic:cNvPicPr/>
                  </pic:nvPicPr>
                  <pic:blipFill>
                    <a:blip r:embed="rId12"/>
                    <a:stretch>
                      <a:fillRect/>
                    </a:stretch>
                  </pic:blipFill>
                  <pic:spPr>
                    <a:xfrm>
                      <a:off x="0" y="0"/>
                      <a:ext cx="5760720" cy="2505075"/>
                    </a:xfrm>
                    <a:prstGeom prst="rect">
                      <a:avLst/>
                    </a:prstGeom>
                  </pic:spPr>
                </pic:pic>
              </a:graphicData>
            </a:graphic>
          </wp:inline>
        </w:drawing>
      </w:r>
    </w:p>
    <w:p w:rsidR="00C6061C" w:rsidRDefault="00C6061C" w:rsidP="00C6061C">
      <w:pPr>
        <w:spacing w:before="100" w:beforeAutospacing="1" w:after="160" w:afterAutospacing="1" w:line="240" w:lineRule="auto"/>
        <w:rPr>
          <w:rFonts w:ascii="Times New Roman" w:eastAsia="Times New Roman" w:hAnsi="Times New Roman" w:cs="Times New Roman"/>
          <w:sz w:val="40"/>
          <w:szCs w:val="40"/>
          <w:lang w:val="fr-FR" w:eastAsia="fr-FR"/>
        </w:rPr>
      </w:pPr>
    </w:p>
    <w:p w:rsidR="00366605" w:rsidRPr="002B5EAA" w:rsidRDefault="00366605" w:rsidP="00366605">
      <w:pPr>
        <w:pStyle w:val="CustomSubtitle"/>
        <w:spacing w:before="100" w:beforeAutospacing="1" w:after="160" w:afterAutospacing="1" w:line="240" w:lineRule="auto"/>
        <w:ind w:left="708"/>
        <w:outlineLvl w:val="3"/>
        <w:rPr>
          <w:rFonts w:asciiTheme="majorHAnsi" w:eastAsia="Times New Roman" w:hAnsiTheme="majorHAnsi" w:cstheme="majorHAnsi"/>
          <w:bCs/>
          <w:color w:val="000000" w:themeColor="text1"/>
          <w:sz w:val="22"/>
          <w:lang w:val="fr-FR" w:eastAsia="fr-FR"/>
        </w:rPr>
      </w:pPr>
      <w:r w:rsidRPr="002B5EAA">
        <w:rPr>
          <w:rFonts w:asciiTheme="majorHAnsi" w:eastAsia="Times New Roman" w:hAnsiTheme="majorHAnsi" w:cstheme="majorHAnsi"/>
          <w:bCs/>
          <w:color w:val="000000" w:themeColor="text1"/>
          <w:sz w:val="22"/>
          <w:lang w:val="fr-FR" w:eastAsia="fr-FR"/>
        </w:rPr>
        <w:t>4.4 Réalisation</w:t>
      </w:r>
    </w:p>
    <w:p w:rsidR="00366605" w:rsidRPr="002B5EAA" w:rsidRDefault="00366605" w:rsidP="00366605">
      <w:pPr>
        <w:spacing w:before="100" w:beforeAutospacing="1" w:after="160" w:afterAutospacing="1" w:line="240" w:lineRule="auto"/>
        <w:ind w:left="70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color w:val="000000" w:themeColor="text1"/>
          <w:lang w:val="fr-FR" w:eastAsia="fr-FR"/>
        </w:rPr>
        <w:t>Pendant ce sprint, plusieurs fonctionnalités clés ont été développées :</w:t>
      </w:r>
    </w:p>
    <w:p w:rsidR="00366605" w:rsidRPr="002B5EAA" w:rsidRDefault="00366605" w:rsidP="00366605">
      <w:pPr>
        <w:numPr>
          <w:ilvl w:val="0"/>
          <w:numId w:val="30"/>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b/>
          <w:bCs/>
          <w:color w:val="000000" w:themeColor="text1"/>
          <w:lang w:val="fr-FR" w:eastAsia="fr-FR"/>
        </w:rPr>
        <w:t>Création du panier</w:t>
      </w:r>
      <w:r w:rsidRPr="002B5EAA">
        <w:rPr>
          <w:rFonts w:asciiTheme="majorHAnsi" w:eastAsia="Times New Roman" w:hAnsiTheme="majorHAnsi" w:cstheme="majorHAnsi"/>
          <w:color w:val="000000" w:themeColor="text1"/>
          <w:lang w:val="fr-FR" w:eastAsia="fr-FR"/>
        </w:rPr>
        <w:t xml:space="preserve"> : Un système de panier fonctionnel a été mis en place, permettant aux utilisateurs d'ajouter, de modifier et de supprimer des produits. </w:t>
      </w:r>
      <w:r w:rsidRPr="002B5EAA">
        <w:rPr>
          <w:rFonts w:asciiTheme="majorHAnsi" w:eastAsia="Times New Roman" w:hAnsiTheme="majorHAnsi" w:cstheme="majorHAnsi"/>
          <w:color w:val="000000" w:themeColor="text1"/>
          <w:lang w:val="fr-FR" w:eastAsia="fr-FR"/>
        </w:rPr>
        <w:lastRenderedPageBreak/>
        <w:t>Chaque utilisateur a une session unique pour son panier, ce qui permet de suivre ses choix même s’il n’a pas encore finalisé la commande.</w:t>
      </w:r>
    </w:p>
    <w:p w:rsidR="00366605" w:rsidRPr="002B5EAA" w:rsidRDefault="00366605" w:rsidP="00366605">
      <w:pPr>
        <w:numPr>
          <w:ilvl w:val="0"/>
          <w:numId w:val="30"/>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b/>
          <w:bCs/>
          <w:color w:val="000000" w:themeColor="text1"/>
          <w:lang w:val="fr-FR" w:eastAsia="fr-FR"/>
        </w:rPr>
        <w:t>Paiement en ligne sécurisé</w:t>
      </w:r>
      <w:r w:rsidRPr="002B5EAA">
        <w:rPr>
          <w:rFonts w:asciiTheme="majorHAnsi" w:eastAsia="Times New Roman" w:hAnsiTheme="majorHAnsi" w:cstheme="majorHAnsi"/>
          <w:color w:val="000000" w:themeColor="text1"/>
          <w:lang w:val="fr-FR" w:eastAsia="fr-FR"/>
        </w:rPr>
        <w:t xml:space="preserve"> : L’intégration de </w:t>
      </w:r>
      <w:proofErr w:type="spellStart"/>
      <w:r w:rsidRPr="002B5EAA">
        <w:rPr>
          <w:rFonts w:asciiTheme="majorHAnsi" w:eastAsia="Times New Roman" w:hAnsiTheme="majorHAnsi" w:cstheme="majorHAnsi"/>
          <w:b/>
          <w:bCs/>
          <w:color w:val="000000" w:themeColor="text1"/>
          <w:lang w:val="fr-FR" w:eastAsia="fr-FR"/>
        </w:rPr>
        <w:t>Stripe</w:t>
      </w:r>
      <w:proofErr w:type="spellEnd"/>
      <w:r w:rsidRPr="002B5EAA">
        <w:rPr>
          <w:rFonts w:asciiTheme="majorHAnsi" w:eastAsia="Times New Roman" w:hAnsiTheme="majorHAnsi" w:cstheme="majorHAnsi"/>
          <w:color w:val="000000" w:themeColor="text1"/>
          <w:lang w:val="fr-FR" w:eastAsia="fr-FR"/>
        </w:rPr>
        <w:t xml:space="preserve"> a été réalisée avec succès. Les utilisateurs peuvent maintenant effectuer un paiement en ligne en toute sécurité. Le système est conforme aux exigences de sécurité PCI-DSS, garantissant que les informations de paiement sont traitées de manière sécurisée et cryptée.</w:t>
      </w:r>
    </w:p>
    <w:p w:rsidR="00366605" w:rsidRPr="002B5EAA" w:rsidRDefault="00366605" w:rsidP="00366605">
      <w:pPr>
        <w:numPr>
          <w:ilvl w:val="0"/>
          <w:numId w:val="30"/>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b/>
          <w:bCs/>
          <w:color w:val="000000" w:themeColor="text1"/>
          <w:lang w:val="fr-FR" w:eastAsia="fr-FR"/>
        </w:rPr>
        <w:t>Historique des commandes</w:t>
      </w:r>
      <w:r w:rsidRPr="002B5EAA">
        <w:rPr>
          <w:rFonts w:asciiTheme="majorHAnsi" w:eastAsia="Times New Roman" w:hAnsiTheme="majorHAnsi" w:cstheme="majorHAnsi"/>
          <w:color w:val="000000" w:themeColor="text1"/>
          <w:lang w:val="fr-FR" w:eastAsia="fr-FR"/>
        </w:rPr>
        <w:t xml:space="preserve"> : Les utilisateurs peuvent désormais consulter un historique détaillé de leurs commandes passées. Ce système affiche des informations telles que les articles achetés, le statut de la commande, ainsi que la date de commande et de livraison estimée.</w:t>
      </w:r>
    </w:p>
    <w:p w:rsidR="00366605" w:rsidRPr="002B5EAA" w:rsidRDefault="00366605" w:rsidP="00366605">
      <w:pPr>
        <w:numPr>
          <w:ilvl w:val="0"/>
          <w:numId w:val="30"/>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b/>
          <w:bCs/>
          <w:color w:val="000000" w:themeColor="text1"/>
          <w:lang w:val="fr-FR" w:eastAsia="fr-FR"/>
        </w:rPr>
        <w:t>Notification en temps réel</w:t>
      </w:r>
      <w:r w:rsidRPr="002B5EAA">
        <w:rPr>
          <w:rFonts w:asciiTheme="majorHAnsi" w:eastAsia="Times New Roman" w:hAnsiTheme="majorHAnsi" w:cstheme="majorHAnsi"/>
          <w:color w:val="000000" w:themeColor="text1"/>
          <w:lang w:val="fr-FR" w:eastAsia="fr-FR"/>
        </w:rPr>
        <w:t xml:space="preserve"> : Un système de notifications en temps réel a été mis en place pour informer les utilisateurs du statut de leur commande. Les notifications sont envoyées via </w:t>
      </w:r>
      <w:proofErr w:type="spellStart"/>
      <w:r w:rsidRPr="002B5EAA">
        <w:rPr>
          <w:rFonts w:asciiTheme="majorHAnsi" w:eastAsia="Times New Roman" w:hAnsiTheme="majorHAnsi" w:cstheme="majorHAnsi"/>
          <w:b/>
          <w:bCs/>
          <w:color w:val="000000" w:themeColor="text1"/>
          <w:lang w:val="fr-FR" w:eastAsia="fr-FR"/>
        </w:rPr>
        <w:t>WebSocket</w:t>
      </w:r>
      <w:proofErr w:type="spellEnd"/>
      <w:r w:rsidRPr="002B5EAA">
        <w:rPr>
          <w:rFonts w:asciiTheme="majorHAnsi" w:eastAsia="Times New Roman" w:hAnsiTheme="majorHAnsi" w:cstheme="majorHAnsi"/>
          <w:color w:val="000000" w:themeColor="text1"/>
          <w:lang w:val="fr-FR" w:eastAsia="fr-FR"/>
        </w:rPr>
        <w:t>, permettant des mises à jour instantanées.</w:t>
      </w:r>
    </w:p>
    <w:p w:rsidR="00366605" w:rsidRPr="002B5EAA" w:rsidRDefault="00366605" w:rsidP="00366605">
      <w:pPr>
        <w:pStyle w:val="CustomSubtitle"/>
        <w:spacing w:before="100" w:beforeAutospacing="1" w:after="160" w:afterAutospacing="1" w:line="240" w:lineRule="auto"/>
        <w:ind w:left="708"/>
        <w:outlineLvl w:val="3"/>
        <w:rPr>
          <w:rFonts w:asciiTheme="majorHAnsi" w:eastAsia="Times New Roman" w:hAnsiTheme="majorHAnsi" w:cstheme="majorHAnsi"/>
          <w:bCs/>
          <w:color w:val="000000" w:themeColor="text1"/>
          <w:sz w:val="22"/>
          <w:lang w:val="fr-FR" w:eastAsia="fr-FR"/>
        </w:rPr>
      </w:pPr>
      <w:r w:rsidRPr="002B5EAA">
        <w:rPr>
          <w:rFonts w:asciiTheme="majorHAnsi" w:eastAsia="Times New Roman" w:hAnsiTheme="majorHAnsi" w:cstheme="majorHAnsi"/>
          <w:bCs/>
          <w:color w:val="000000" w:themeColor="text1"/>
          <w:sz w:val="22"/>
          <w:lang w:val="fr-FR" w:eastAsia="fr-FR"/>
        </w:rPr>
        <w:t>4.5 Conclusion</w:t>
      </w:r>
    </w:p>
    <w:p w:rsidR="00366605" w:rsidRPr="002B5EAA" w:rsidRDefault="00366605" w:rsidP="00366605">
      <w:pPr>
        <w:spacing w:before="100" w:beforeAutospacing="1" w:after="160" w:afterAutospacing="1" w:line="240" w:lineRule="auto"/>
        <w:ind w:left="70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color w:val="000000" w:themeColor="text1"/>
          <w:lang w:val="fr-FR" w:eastAsia="fr-FR"/>
        </w:rPr>
        <w:t xml:space="preserve">Le </w:t>
      </w:r>
      <w:r w:rsidRPr="002B5EAA">
        <w:rPr>
          <w:rFonts w:asciiTheme="majorHAnsi" w:eastAsia="Times New Roman" w:hAnsiTheme="majorHAnsi" w:cstheme="majorHAnsi"/>
          <w:b/>
          <w:bCs/>
          <w:color w:val="000000" w:themeColor="text1"/>
          <w:lang w:val="fr-FR" w:eastAsia="fr-FR"/>
        </w:rPr>
        <w:t>Sprint 2</w:t>
      </w:r>
      <w:r w:rsidRPr="002B5EAA">
        <w:rPr>
          <w:rFonts w:asciiTheme="majorHAnsi" w:eastAsia="Times New Roman" w:hAnsiTheme="majorHAnsi" w:cstheme="majorHAnsi"/>
          <w:color w:val="000000" w:themeColor="text1"/>
          <w:lang w:val="fr-FR" w:eastAsia="fr-FR"/>
        </w:rPr>
        <w:t xml:space="preserve"> a permis de construire l'un des éléments les plus critiques du projet : le système de commande. Les utilisateurs peuvent désormais sélectionner des pièces, les ajouter à leur panier, passer une commande, effectuer un paiement sécurisé et recevoir une confirmation.</w:t>
      </w:r>
    </w:p>
    <w:p w:rsidR="00366605" w:rsidRPr="002B5EAA" w:rsidRDefault="00366605" w:rsidP="00366605">
      <w:pPr>
        <w:spacing w:before="100" w:beforeAutospacing="1" w:after="160" w:afterAutospacing="1" w:line="240" w:lineRule="auto"/>
        <w:ind w:left="70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color w:val="000000" w:themeColor="text1"/>
          <w:lang w:val="fr-FR" w:eastAsia="fr-FR"/>
        </w:rPr>
        <w:t>Le système est entièrement sécurisé et conforme aux normes de sécurité nécessaires. Le travail effectué dans ce sprint pose les bases pour les fonctionnalités de suivi et de gestion des paiements dans les prochains sprints.</w:t>
      </w:r>
    </w:p>
    <w:p w:rsidR="00366605" w:rsidRPr="002B5EAA" w:rsidRDefault="00366605" w:rsidP="00366605">
      <w:pPr>
        <w:spacing w:before="100" w:beforeAutospacing="1" w:after="160" w:afterAutospacing="1" w:line="240" w:lineRule="auto"/>
        <w:ind w:left="70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color w:val="000000" w:themeColor="text1"/>
          <w:lang w:val="fr-FR" w:eastAsia="fr-FR"/>
        </w:rPr>
        <w:t>Les tâches prévues ont été complétées dans les délais impartis, et le système est opérationnel pour les utilisateurs. Le prochain sprint (</w:t>
      </w:r>
      <w:r w:rsidRPr="002B5EAA">
        <w:rPr>
          <w:rFonts w:asciiTheme="majorHAnsi" w:eastAsia="Times New Roman" w:hAnsiTheme="majorHAnsi" w:cstheme="majorHAnsi"/>
          <w:b/>
          <w:bCs/>
          <w:color w:val="000000" w:themeColor="text1"/>
          <w:lang w:val="fr-FR" w:eastAsia="fr-FR"/>
        </w:rPr>
        <w:t>Sprint 3</w:t>
      </w:r>
      <w:r w:rsidRPr="002B5EAA">
        <w:rPr>
          <w:rFonts w:asciiTheme="majorHAnsi" w:eastAsia="Times New Roman" w:hAnsiTheme="majorHAnsi" w:cstheme="majorHAnsi"/>
          <w:color w:val="000000" w:themeColor="text1"/>
          <w:lang w:val="fr-FR" w:eastAsia="fr-FR"/>
        </w:rPr>
        <w:t>) se concentrera sur la gestion des paiements et le suivi des transactions en temps réel.</w:t>
      </w:r>
    </w:p>
    <w:p w:rsidR="00366605" w:rsidRPr="00366605" w:rsidRDefault="00366605" w:rsidP="00366605">
      <w:pPr>
        <w:spacing w:after="160"/>
        <w:ind w:left="708"/>
        <w:rPr>
          <w:sz w:val="40"/>
          <w:szCs w:val="40"/>
          <w:lang w:val="fr-FR"/>
        </w:rPr>
      </w:pPr>
    </w:p>
    <w:p w:rsidR="00C6061C" w:rsidRDefault="00C6061C" w:rsidP="00366605">
      <w:pPr>
        <w:pStyle w:val="CustomTitle1"/>
        <w:spacing w:before="100" w:beforeAutospacing="1" w:after="160" w:afterAutospacing="1" w:line="240" w:lineRule="auto"/>
        <w:ind w:left="708"/>
        <w:outlineLvl w:val="2"/>
        <w:rPr>
          <w:rFonts w:ascii="Times New Roman" w:eastAsia="Times New Roman" w:hAnsi="Times New Roman" w:cs="Times New Roman"/>
          <w:bCs/>
          <w:sz w:val="27"/>
          <w:szCs w:val="27"/>
          <w:lang w:val="fr-FR" w:eastAsia="fr-FR"/>
        </w:rPr>
      </w:pPr>
    </w:p>
    <w:p w:rsidR="00C6061C" w:rsidRDefault="00C6061C" w:rsidP="00366605">
      <w:pPr>
        <w:pStyle w:val="CustomTitle1"/>
        <w:spacing w:before="100" w:beforeAutospacing="1" w:after="160" w:afterAutospacing="1" w:line="240" w:lineRule="auto"/>
        <w:ind w:left="708"/>
        <w:outlineLvl w:val="2"/>
        <w:rPr>
          <w:rFonts w:ascii="Times New Roman" w:eastAsia="Times New Roman" w:hAnsi="Times New Roman" w:cs="Times New Roman"/>
          <w:bCs/>
          <w:sz w:val="27"/>
          <w:szCs w:val="27"/>
          <w:lang w:val="fr-FR" w:eastAsia="fr-FR"/>
        </w:rPr>
      </w:pPr>
    </w:p>
    <w:p w:rsidR="00C6061C" w:rsidRDefault="00C6061C" w:rsidP="00366605">
      <w:pPr>
        <w:pStyle w:val="CustomTitle1"/>
        <w:spacing w:before="100" w:beforeAutospacing="1" w:after="160" w:afterAutospacing="1" w:line="240" w:lineRule="auto"/>
        <w:ind w:left="708"/>
        <w:outlineLvl w:val="2"/>
        <w:rPr>
          <w:rFonts w:ascii="Times New Roman" w:eastAsia="Times New Roman" w:hAnsi="Times New Roman" w:cs="Times New Roman"/>
          <w:bCs/>
          <w:sz w:val="27"/>
          <w:szCs w:val="27"/>
          <w:lang w:val="fr-FR" w:eastAsia="fr-FR"/>
        </w:rPr>
      </w:pPr>
    </w:p>
    <w:p w:rsidR="00C6061C" w:rsidRDefault="00C6061C" w:rsidP="00366605">
      <w:pPr>
        <w:pStyle w:val="CustomTitle1"/>
        <w:spacing w:before="100" w:beforeAutospacing="1" w:after="160" w:afterAutospacing="1" w:line="240" w:lineRule="auto"/>
        <w:ind w:left="708"/>
        <w:outlineLvl w:val="2"/>
        <w:rPr>
          <w:rFonts w:ascii="Times New Roman" w:eastAsia="Times New Roman" w:hAnsi="Times New Roman" w:cs="Times New Roman"/>
          <w:bCs/>
          <w:sz w:val="27"/>
          <w:szCs w:val="27"/>
          <w:lang w:val="fr-FR" w:eastAsia="fr-FR"/>
        </w:rPr>
      </w:pPr>
    </w:p>
    <w:p w:rsidR="00C6061C" w:rsidRDefault="00C6061C" w:rsidP="00366605">
      <w:pPr>
        <w:pStyle w:val="CustomTitle1"/>
        <w:spacing w:before="100" w:beforeAutospacing="1" w:after="160" w:afterAutospacing="1" w:line="240" w:lineRule="auto"/>
        <w:ind w:left="708"/>
        <w:outlineLvl w:val="2"/>
        <w:rPr>
          <w:rFonts w:ascii="Times New Roman" w:eastAsia="Times New Roman" w:hAnsi="Times New Roman" w:cs="Times New Roman"/>
          <w:bCs/>
          <w:sz w:val="27"/>
          <w:szCs w:val="27"/>
          <w:lang w:val="fr-FR" w:eastAsia="fr-FR"/>
        </w:rPr>
      </w:pPr>
    </w:p>
    <w:p w:rsidR="008D2AA6" w:rsidRDefault="008D2AA6" w:rsidP="00C6061C">
      <w:pPr>
        <w:pStyle w:val="CustomTitle1"/>
        <w:spacing w:before="100" w:beforeAutospacing="1" w:after="100" w:afterAutospacing="1" w:line="240" w:lineRule="auto"/>
        <w:ind w:left="708"/>
        <w:outlineLvl w:val="2"/>
        <w:rPr>
          <w:rFonts w:asciiTheme="majorHAnsi" w:eastAsia="Times New Roman" w:hAnsiTheme="majorHAnsi" w:cstheme="majorHAnsi"/>
          <w:bCs/>
          <w:color w:val="000000" w:themeColor="text1"/>
          <w:sz w:val="22"/>
          <w:lang w:val="fr-FR" w:eastAsia="fr-FR"/>
        </w:rPr>
      </w:pPr>
    </w:p>
    <w:p w:rsidR="008D2AA6" w:rsidRDefault="008D2AA6" w:rsidP="00C6061C">
      <w:pPr>
        <w:pStyle w:val="CustomTitle1"/>
        <w:spacing w:before="100" w:beforeAutospacing="1" w:after="100" w:afterAutospacing="1" w:line="240" w:lineRule="auto"/>
        <w:ind w:left="708"/>
        <w:outlineLvl w:val="2"/>
        <w:rPr>
          <w:rFonts w:asciiTheme="majorHAnsi" w:eastAsia="Times New Roman" w:hAnsiTheme="majorHAnsi" w:cstheme="majorHAnsi"/>
          <w:bCs/>
          <w:color w:val="000000" w:themeColor="text1"/>
          <w:sz w:val="22"/>
          <w:lang w:val="fr-FR" w:eastAsia="fr-FR"/>
        </w:rPr>
      </w:pPr>
    </w:p>
    <w:p w:rsidR="008D2AA6" w:rsidRDefault="008D2AA6" w:rsidP="00C6061C">
      <w:pPr>
        <w:pStyle w:val="CustomTitle1"/>
        <w:spacing w:before="100" w:beforeAutospacing="1" w:after="100" w:afterAutospacing="1" w:line="240" w:lineRule="auto"/>
        <w:ind w:left="708"/>
        <w:outlineLvl w:val="2"/>
        <w:rPr>
          <w:rFonts w:asciiTheme="majorHAnsi" w:eastAsia="Times New Roman" w:hAnsiTheme="majorHAnsi" w:cstheme="majorHAnsi"/>
          <w:bCs/>
          <w:color w:val="000000" w:themeColor="text1"/>
          <w:sz w:val="22"/>
          <w:lang w:val="fr-FR" w:eastAsia="fr-FR"/>
        </w:rPr>
      </w:pPr>
    </w:p>
    <w:p w:rsidR="008D2AA6" w:rsidRDefault="008D2AA6" w:rsidP="00C6061C">
      <w:pPr>
        <w:pStyle w:val="CustomTitle1"/>
        <w:spacing w:before="100" w:beforeAutospacing="1" w:after="100" w:afterAutospacing="1" w:line="240" w:lineRule="auto"/>
        <w:ind w:left="708"/>
        <w:outlineLvl w:val="2"/>
        <w:rPr>
          <w:rFonts w:asciiTheme="majorHAnsi" w:eastAsia="Times New Roman" w:hAnsiTheme="majorHAnsi" w:cstheme="majorHAnsi"/>
          <w:bCs/>
          <w:color w:val="000000" w:themeColor="text1"/>
          <w:sz w:val="22"/>
          <w:lang w:val="fr-FR" w:eastAsia="fr-FR"/>
        </w:rPr>
      </w:pPr>
    </w:p>
    <w:p w:rsidR="008D2AA6" w:rsidRDefault="008D2AA6" w:rsidP="00C6061C">
      <w:pPr>
        <w:pStyle w:val="CustomTitle1"/>
        <w:spacing w:before="100" w:beforeAutospacing="1" w:after="100" w:afterAutospacing="1" w:line="240" w:lineRule="auto"/>
        <w:ind w:left="708"/>
        <w:outlineLvl w:val="2"/>
        <w:rPr>
          <w:rFonts w:asciiTheme="majorHAnsi" w:eastAsia="Times New Roman" w:hAnsiTheme="majorHAnsi" w:cstheme="majorHAnsi"/>
          <w:bCs/>
          <w:color w:val="000000" w:themeColor="text1"/>
          <w:sz w:val="22"/>
          <w:lang w:val="fr-FR" w:eastAsia="fr-FR"/>
        </w:rPr>
      </w:pPr>
    </w:p>
    <w:p w:rsidR="008D2AA6" w:rsidRDefault="008D2AA6" w:rsidP="00C6061C">
      <w:pPr>
        <w:pStyle w:val="CustomTitle1"/>
        <w:spacing w:before="100" w:beforeAutospacing="1" w:after="100" w:afterAutospacing="1" w:line="240" w:lineRule="auto"/>
        <w:ind w:left="708"/>
        <w:outlineLvl w:val="2"/>
        <w:rPr>
          <w:rFonts w:asciiTheme="majorHAnsi" w:eastAsia="Times New Roman" w:hAnsiTheme="majorHAnsi" w:cstheme="majorHAnsi"/>
          <w:bCs/>
          <w:color w:val="000000" w:themeColor="text1"/>
          <w:sz w:val="22"/>
          <w:lang w:val="fr-FR" w:eastAsia="fr-FR"/>
        </w:rPr>
      </w:pPr>
    </w:p>
    <w:p w:rsidR="008D2AA6" w:rsidRDefault="00366605" w:rsidP="00C6061C">
      <w:pPr>
        <w:pStyle w:val="CustomTitle1"/>
        <w:spacing w:before="100" w:beforeAutospacing="1" w:after="100" w:afterAutospacing="1" w:line="240" w:lineRule="auto"/>
        <w:ind w:left="708"/>
        <w:outlineLvl w:val="2"/>
        <w:rPr>
          <w:rFonts w:asciiTheme="majorHAnsi" w:eastAsia="Times New Roman" w:hAnsiTheme="majorHAnsi" w:cstheme="majorHAnsi"/>
          <w:bCs/>
          <w:color w:val="000000" w:themeColor="text1"/>
          <w:sz w:val="22"/>
          <w:lang w:val="fr-FR" w:eastAsia="fr-FR"/>
        </w:rPr>
      </w:pPr>
      <w:r w:rsidRPr="002B5EAA">
        <w:rPr>
          <w:rFonts w:asciiTheme="majorHAnsi" w:eastAsia="Times New Roman" w:hAnsiTheme="majorHAnsi" w:cstheme="majorHAnsi"/>
          <w:bCs/>
          <w:color w:val="000000" w:themeColor="text1"/>
          <w:sz w:val="22"/>
          <w:lang w:val="fr-FR" w:eastAsia="fr-FR"/>
        </w:rPr>
        <w:t>Chapitre 5 :</w:t>
      </w:r>
    </w:p>
    <w:p w:rsidR="00366605" w:rsidRPr="002B5EAA" w:rsidRDefault="00366605" w:rsidP="00C6061C">
      <w:pPr>
        <w:pStyle w:val="CustomTitle1"/>
        <w:spacing w:before="100" w:beforeAutospacing="1" w:after="100" w:afterAutospacing="1" w:line="240" w:lineRule="auto"/>
        <w:ind w:left="708"/>
        <w:outlineLvl w:val="2"/>
        <w:rPr>
          <w:rFonts w:asciiTheme="majorHAnsi" w:eastAsia="Times New Roman" w:hAnsiTheme="majorHAnsi" w:cstheme="majorHAnsi"/>
          <w:bCs/>
          <w:color w:val="000000" w:themeColor="text1"/>
          <w:sz w:val="22"/>
          <w:lang w:val="fr-FR" w:eastAsia="fr-FR"/>
        </w:rPr>
      </w:pPr>
      <w:r w:rsidRPr="002B5EAA">
        <w:rPr>
          <w:rFonts w:asciiTheme="majorHAnsi" w:eastAsia="Times New Roman" w:hAnsiTheme="majorHAnsi" w:cstheme="majorHAnsi"/>
          <w:bCs/>
          <w:color w:val="000000" w:themeColor="text1"/>
          <w:sz w:val="22"/>
          <w:lang w:val="fr-FR" w:eastAsia="fr-FR"/>
        </w:rPr>
        <w:t xml:space="preserve"> Sprint 3 – Paiement et Suivi</w:t>
      </w:r>
    </w:p>
    <w:p w:rsidR="00366605" w:rsidRPr="002B5EAA" w:rsidRDefault="00366605" w:rsidP="00366605">
      <w:pPr>
        <w:pStyle w:val="CustomSubtitle"/>
        <w:spacing w:before="100" w:beforeAutospacing="1" w:after="160" w:afterAutospacing="1" w:line="240" w:lineRule="auto"/>
        <w:ind w:left="708"/>
        <w:outlineLvl w:val="3"/>
        <w:rPr>
          <w:rFonts w:asciiTheme="majorHAnsi" w:eastAsia="Times New Roman" w:hAnsiTheme="majorHAnsi" w:cstheme="majorHAnsi"/>
          <w:bCs/>
          <w:color w:val="000000" w:themeColor="text1"/>
          <w:sz w:val="22"/>
          <w:lang w:val="fr-FR" w:eastAsia="fr-FR"/>
        </w:rPr>
      </w:pPr>
      <w:r w:rsidRPr="002B5EAA">
        <w:rPr>
          <w:rFonts w:asciiTheme="majorHAnsi" w:eastAsia="Times New Roman" w:hAnsiTheme="majorHAnsi" w:cstheme="majorHAnsi"/>
          <w:bCs/>
          <w:color w:val="000000" w:themeColor="text1"/>
          <w:sz w:val="22"/>
          <w:lang w:val="fr-FR" w:eastAsia="fr-FR"/>
        </w:rPr>
        <w:t>5.1 Introduction</w:t>
      </w:r>
    </w:p>
    <w:p w:rsidR="00366605" w:rsidRPr="002B5EAA" w:rsidRDefault="00366605" w:rsidP="00366605">
      <w:pPr>
        <w:spacing w:before="100" w:beforeAutospacing="1" w:after="160" w:afterAutospacing="1" w:line="240" w:lineRule="auto"/>
        <w:ind w:left="70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color w:val="000000" w:themeColor="text1"/>
          <w:lang w:val="fr-FR" w:eastAsia="fr-FR"/>
        </w:rPr>
        <w:t xml:space="preserve">Le </w:t>
      </w:r>
      <w:r w:rsidRPr="002B5EAA">
        <w:rPr>
          <w:rFonts w:asciiTheme="majorHAnsi" w:eastAsia="Times New Roman" w:hAnsiTheme="majorHAnsi" w:cstheme="majorHAnsi"/>
          <w:b/>
          <w:bCs/>
          <w:color w:val="000000" w:themeColor="text1"/>
          <w:lang w:val="fr-FR" w:eastAsia="fr-FR"/>
        </w:rPr>
        <w:t>Sprint 3</w:t>
      </w:r>
      <w:r w:rsidRPr="002B5EAA">
        <w:rPr>
          <w:rFonts w:asciiTheme="majorHAnsi" w:eastAsia="Times New Roman" w:hAnsiTheme="majorHAnsi" w:cstheme="majorHAnsi"/>
          <w:color w:val="000000" w:themeColor="text1"/>
          <w:lang w:val="fr-FR" w:eastAsia="fr-FR"/>
        </w:rPr>
        <w:t xml:space="preserve"> se concentre sur la mise en place du système de </w:t>
      </w:r>
      <w:r w:rsidRPr="002B5EAA">
        <w:rPr>
          <w:rFonts w:asciiTheme="majorHAnsi" w:eastAsia="Times New Roman" w:hAnsiTheme="majorHAnsi" w:cstheme="majorHAnsi"/>
          <w:b/>
          <w:bCs/>
          <w:color w:val="000000" w:themeColor="text1"/>
          <w:lang w:val="fr-FR" w:eastAsia="fr-FR"/>
        </w:rPr>
        <w:t>paiement sécurisé</w:t>
      </w:r>
      <w:r w:rsidRPr="002B5EAA">
        <w:rPr>
          <w:rFonts w:asciiTheme="majorHAnsi" w:eastAsia="Times New Roman" w:hAnsiTheme="majorHAnsi" w:cstheme="majorHAnsi"/>
          <w:color w:val="000000" w:themeColor="text1"/>
          <w:lang w:val="fr-FR" w:eastAsia="fr-FR"/>
        </w:rPr>
        <w:t xml:space="preserve"> et du </w:t>
      </w:r>
      <w:r w:rsidRPr="002B5EAA">
        <w:rPr>
          <w:rFonts w:asciiTheme="majorHAnsi" w:eastAsia="Times New Roman" w:hAnsiTheme="majorHAnsi" w:cstheme="majorHAnsi"/>
          <w:b/>
          <w:bCs/>
          <w:color w:val="000000" w:themeColor="text1"/>
          <w:lang w:val="fr-FR" w:eastAsia="fr-FR"/>
        </w:rPr>
        <w:t>suivi transactionnel</w:t>
      </w:r>
      <w:r w:rsidRPr="002B5EAA">
        <w:rPr>
          <w:rFonts w:asciiTheme="majorHAnsi" w:eastAsia="Times New Roman" w:hAnsiTheme="majorHAnsi" w:cstheme="majorHAnsi"/>
          <w:color w:val="000000" w:themeColor="text1"/>
          <w:lang w:val="fr-FR" w:eastAsia="fr-FR"/>
        </w:rPr>
        <w:t>. L'objectif est d'assurer une expérience d'achat fluide et fiable pour l'utilisateur, en intégrant une solution de paiement conforme aux normes de sécurité (PCI-DSS) et en offrant un mécanisme de suivi des commandes après paiement.</w:t>
      </w:r>
    </w:p>
    <w:p w:rsidR="00366605" w:rsidRPr="002B5EAA" w:rsidRDefault="00366605" w:rsidP="00366605">
      <w:pPr>
        <w:spacing w:before="100" w:beforeAutospacing="1" w:after="160" w:afterAutospacing="1" w:line="240" w:lineRule="auto"/>
        <w:ind w:left="70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color w:val="000000" w:themeColor="text1"/>
          <w:lang w:val="fr-FR" w:eastAsia="fr-FR"/>
        </w:rPr>
        <w:t xml:space="preserve">Le système de </w:t>
      </w:r>
      <w:r w:rsidRPr="002B5EAA">
        <w:rPr>
          <w:rFonts w:asciiTheme="majorHAnsi" w:eastAsia="Times New Roman" w:hAnsiTheme="majorHAnsi" w:cstheme="majorHAnsi"/>
          <w:b/>
          <w:bCs/>
          <w:color w:val="000000" w:themeColor="text1"/>
          <w:lang w:val="fr-FR" w:eastAsia="fr-FR"/>
        </w:rPr>
        <w:t>paiement en ligne</w:t>
      </w:r>
      <w:r w:rsidRPr="002B5EAA">
        <w:rPr>
          <w:rFonts w:asciiTheme="majorHAnsi" w:eastAsia="Times New Roman" w:hAnsiTheme="majorHAnsi" w:cstheme="majorHAnsi"/>
          <w:color w:val="000000" w:themeColor="text1"/>
          <w:lang w:val="fr-FR" w:eastAsia="fr-FR"/>
        </w:rPr>
        <w:t xml:space="preserve"> intégré dans ce sprint permet aux utilisateurs de finaliser leurs commandes de manière sécurisée, tandis que le </w:t>
      </w:r>
      <w:r w:rsidRPr="002B5EAA">
        <w:rPr>
          <w:rFonts w:asciiTheme="majorHAnsi" w:eastAsia="Times New Roman" w:hAnsiTheme="majorHAnsi" w:cstheme="majorHAnsi"/>
          <w:b/>
          <w:bCs/>
          <w:color w:val="000000" w:themeColor="text1"/>
          <w:lang w:val="fr-FR" w:eastAsia="fr-FR"/>
        </w:rPr>
        <w:t>suivi des commandes</w:t>
      </w:r>
      <w:r w:rsidRPr="002B5EAA">
        <w:rPr>
          <w:rFonts w:asciiTheme="majorHAnsi" w:eastAsia="Times New Roman" w:hAnsiTheme="majorHAnsi" w:cstheme="majorHAnsi"/>
          <w:color w:val="000000" w:themeColor="text1"/>
          <w:lang w:val="fr-FR" w:eastAsia="fr-FR"/>
        </w:rPr>
        <w:t xml:space="preserve"> permet aux utilisateurs de suivre l’état de leur commande en temps réel. Ce sprint est essentiel pour garantir que les utilisateurs peuvent effectuer des transactions en toute confiance et suivre leur commande après l'achat.</w:t>
      </w:r>
    </w:p>
    <w:p w:rsidR="00366605" w:rsidRPr="002B5EAA" w:rsidRDefault="00366605" w:rsidP="00366605">
      <w:pPr>
        <w:pStyle w:val="CustomSubtitle"/>
        <w:spacing w:before="100" w:beforeAutospacing="1" w:after="160" w:afterAutospacing="1" w:line="240" w:lineRule="auto"/>
        <w:ind w:left="708"/>
        <w:outlineLvl w:val="3"/>
        <w:rPr>
          <w:rFonts w:asciiTheme="majorHAnsi" w:eastAsia="Times New Roman" w:hAnsiTheme="majorHAnsi" w:cstheme="majorHAnsi"/>
          <w:bCs/>
          <w:color w:val="000000" w:themeColor="text1"/>
          <w:sz w:val="22"/>
          <w:lang w:val="fr-FR" w:eastAsia="fr-FR"/>
        </w:rPr>
      </w:pPr>
      <w:r w:rsidRPr="002B5EAA">
        <w:rPr>
          <w:rFonts w:asciiTheme="majorHAnsi" w:eastAsia="Times New Roman" w:hAnsiTheme="majorHAnsi" w:cstheme="majorHAnsi"/>
          <w:bCs/>
          <w:color w:val="000000" w:themeColor="text1"/>
          <w:sz w:val="22"/>
          <w:lang w:val="fr-FR" w:eastAsia="fr-FR"/>
        </w:rPr>
        <w:t xml:space="preserve">5.2 </w:t>
      </w:r>
      <w:proofErr w:type="spellStart"/>
      <w:r w:rsidRPr="002B5EAA">
        <w:rPr>
          <w:rFonts w:asciiTheme="majorHAnsi" w:eastAsia="Times New Roman" w:hAnsiTheme="majorHAnsi" w:cstheme="majorHAnsi"/>
          <w:bCs/>
          <w:color w:val="000000" w:themeColor="text1"/>
          <w:sz w:val="22"/>
          <w:lang w:val="fr-FR" w:eastAsia="fr-FR"/>
        </w:rPr>
        <w:t>Backlog</w:t>
      </w:r>
      <w:proofErr w:type="spellEnd"/>
      <w:r w:rsidRPr="002B5EAA">
        <w:rPr>
          <w:rFonts w:asciiTheme="majorHAnsi" w:eastAsia="Times New Roman" w:hAnsiTheme="majorHAnsi" w:cstheme="majorHAnsi"/>
          <w:bCs/>
          <w:color w:val="000000" w:themeColor="text1"/>
          <w:sz w:val="22"/>
          <w:lang w:val="fr-FR" w:eastAsia="fr-FR"/>
        </w:rPr>
        <w:t xml:space="preserve"> Sprint</w:t>
      </w:r>
    </w:p>
    <w:p w:rsidR="00366605" w:rsidRPr="002B5EAA" w:rsidRDefault="00366605" w:rsidP="00366605">
      <w:pPr>
        <w:spacing w:before="100" w:beforeAutospacing="1" w:after="160" w:afterAutospacing="1" w:line="240" w:lineRule="auto"/>
        <w:ind w:left="708"/>
        <w:rPr>
          <w:rFonts w:asciiTheme="majorHAnsi" w:eastAsia="Times New Roman" w:hAnsiTheme="majorHAnsi" w:cstheme="majorHAnsi"/>
          <w:color w:val="000000" w:themeColor="text1"/>
          <w:lang w:eastAsia="fr-FR"/>
        </w:rPr>
      </w:pPr>
      <w:r w:rsidRPr="002B5EAA">
        <w:rPr>
          <w:rFonts w:asciiTheme="majorHAnsi" w:eastAsia="Times New Roman" w:hAnsiTheme="majorHAnsi" w:cstheme="majorHAnsi"/>
          <w:color w:val="000000" w:themeColor="text1"/>
          <w:lang w:val="fr-FR" w:eastAsia="fr-FR"/>
        </w:rPr>
        <w:t xml:space="preserve">Le </w:t>
      </w:r>
      <w:proofErr w:type="spellStart"/>
      <w:r w:rsidRPr="002B5EAA">
        <w:rPr>
          <w:rFonts w:asciiTheme="majorHAnsi" w:eastAsia="Times New Roman" w:hAnsiTheme="majorHAnsi" w:cstheme="majorHAnsi"/>
          <w:b/>
          <w:bCs/>
          <w:color w:val="000000" w:themeColor="text1"/>
          <w:lang w:val="fr-FR" w:eastAsia="fr-FR"/>
        </w:rPr>
        <w:t>Backlog</w:t>
      </w:r>
      <w:proofErr w:type="spellEnd"/>
      <w:r w:rsidRPr="002B5EAA">
        <w:rPr>
          <w:rFonts w:asciiTheme="majorHAnsi" w:eastAsia="Times New Roman" w:hAnsiTheme="majorHAnsi" w:cstheme="majorHAnsi"/>
          <w:b/>
          <w:bCs/>
          <w:color w:val="000000" w:themeColor="text1"/>
          <w:lang w:val="fr-FR" w:eastAsia="fr-FR"/>
        </w:rPr>
        <w:t xml:space="preserve"> Sprint</w:t>
      </w:r>
      <w:r w:rsidRPr="002B5EAA">
        <w:rPr>
          <w:rFonts w:asciiTheme="majorHAnsi" w:eastAsia="Times New Roman" w:hAnsiTheme="majorHAnsi" w:cstheme="majorHAnsi"/>
          <w:color w:val="000000" w:themeColor="text1"/>
          <w:lang w:val="fr-FR" w:eastAsia="fr-FR"/>
        </w:rPr>
        <w:t xml:space="preserve"> pour ce sprint présente les tâches à accomplir, avec les niveaux de complexité, les estimations de temps et le statut de chaque tâche. </w:t>
      </w:r>
      <w:proofErr w:type="spellStart"/>
      <w:r w:rsidRPr="002B5EAA">
        <w:rPr>
          <w:rFonts w:asciiTheme="majorHAnsi" w:eastAsia="Times New Roman" w:hAnsiTheme="majorHAnsi" w:cstheme="majorHAnsi"/>
          <w:color w:val="000000" w:themeColor="text1"/>
          <w:lang w:eastAsia="fr-FR"/>
        </w:rPr>
        <w:t>Voici</w:t>
      </w:r>
      <w:proofErr w:type="spellEnd"/>
      <w:r w:rsidRPr="002B5EAA">
        <w:rPr>
          <w:rFonts w:asciiTheme="majorHAnsi" w:eastAsia="Times New Roman" w:hAnsiTheme="majorHAnsi" w:cstheme="majorHAnsi"/>
          <w:color w:val="000000" w:themeColor="text1"/>
          <w:lang w:eastAsia="fr-FR"/>
        </w:rPr>
        <w:t xml:space="preserve"> les </w:t>
      </w:r>
      <w:proofErr w:type="spellStart"/>
      <w:r w:rsidRPr="002B5EAA">
        <w:rPr>
          <w:rFonts w:asciiTheme="majorHAnsi" w:eastAsia="Times New Roman" w:hAnsiTheme="majorHAnsi" w:cstheme="majorHAnsi"/>
          <w:color w:val="000000" w:themeColor="text1"/>
          <w:lang w:eastAsia="fr-FR"/>
        </w:rPr>
        <w:t>principales</w:t>
      </w:r>
      <w:proofErr w:type="spellEnd"/>
      <w:r w:rsidRPr="002B5EAA">
        <w:rPr>
          <w:rFonts w:asciiTheme="majorHAnsi" w:eastAsia="Times New Roman" w:hAnsiTheme="majorHAnsi" w:cstheme="majorHAnsi"/>
          <w:color w:val="000000" w:themeColor="text1"/>
          <w:lang w:eastAsia="fr-FR"/>
        </w:rPr>
        <w:t xml:space="preserve"> </w:t>
      </w:r>
      <w:proofErr w:type="spellStart"/>
      <w:proofErr w:type="gramStart"/>
      <w:r w:rsidRPr="002B5EAA">
        <w:rPr>
          <w:rFonts w:asciiTheme="majorHAnsi" w:eastAsia="Times New Roman" w:hAnsiTheme="majorHAnsi" w:cstheme="majorHAnsi"/>
          <w:color w:val="000000" w:themeColor="text1"/>
          <w:lang w:eastAsia="fr-FR"/>
        </w:rPr>
        <w:t>tâches</w:t>
      </w:r>
      <w:proofErr w:type="spellEnd"/>
      <w:r w:rsidRPr="002B5EAA">
        <w:rPr>
          <w:rFonts w:asciiTheme="majorHAnsi" w:eastAsia="Times New Roman" w:hAnsiTheme="majorHAnsi" w:cstheme="majorHAnsi"/>
          <w:color w:val="000000" w:themeColor="text1"/>
          <w:lang w:eastAsia="fr-FR"/>
        </w:rPr>
        <w:t xml:space="preserve"> :</w:t>
      </w:r>
      <w:proofErr w:type="gramEnd"/>
    </w:p>
    <w:tbl>
      <w:tblPr>
        <w:tblW w:w="8747" w:type="dxa"/>
        <w:tblCellSpacing w:w="15" w:type="dxa"/>
        <w:tblInd w:w="708" w:type="dxa"/>
        <w:tblCellMar>
          <w:top w:w="15" w:type="dxa"/>
          <w:left w:w="15" w:type="dxa"/>
          <w:bottom w:w="15" w:type="dxa"/>
          <w:right w:w="15" w:type="dxa"/>
        </w:tblCellMar>
        <w:tblLook w:val="04A0" w:firstRow="1" w:lastRow="0" w:firstColumn="1" w:lastColumn="0" w:noHBand="0" w:noVBand="1"/>
      </w:tblPr>
      <w:tblGrid>
        <w:gridCol w:w="952"/>
        <w:gridCol w:w="3879"/>
        <w:gridCol w:w="1217"/>
        <w:gridCol w:w="1477"/>
        <w:gridCol w:w="1222"/>
      </w:tblGrid>
      <w:tr w:rsidR="002B5EAA" w:rsidRPr="002B5EAA" w:rsidTr="00366605">
        <w:trPr>
          <w:tblHeader/>
          <w:tblCellSpacing w:w="15" w:type="dxa"/>
        </w:trPr>
        <w:tc>
          <w:tcPr>
            <w:tcW w:w="0" w:type="auto"/>
            <w:vAlign w:val="center"/>
            <w:hideMark/>
          </w:tcPr>
          <w:p w:rsidR="00366605" w:rsidRPr="002B5EAA" w:rsidRDefault="00366605" w:rsidP="00366605">
            <w:pPr>
              <w:spacing w:after="0" w:line="240" w:lineRule="auto"/>
              <w:jc w:val="center"/>
              <w:rPr>
                <w:rFonts w:asciiTheme="majorHAnsi" w:eastAsia="Times New Roman" w:hAnsiTheme="majorHAnsi" w:cstheme="majorHAnsi"/>
                <w:b/>
                <w:bCs/>
                <w:color w:val="000000" w:themeColor="text1"/>
                <w:lang w:eastAsia="fr-FR"/>
              </w:rPr>
            </w:pPr>
            <w:r w:rsidRPr="002B5EAA">
              <w:rPr>
                <w:rFonts w:asciiTheme="majorHAnsi" w:eastAsia="Times New Roman" w:hAnsiTheme="majorHAnsi" w:cstheme="majorHAnsi"/>
                <w:b/>
                <w:bCs/>
                <w:color w:val="000000" w:themeColor="text1"/>
                <w:lang w:eastAsia="fr-FR"/>
              </w:rPr>
              <w:t>Tâche ID</w:t>
            </w:r>
          </w:p>
        </w:tc>
        <w:tc>
          <w:tcPr>
            <w:tcW w:w="0" w:type="auto"/>
            <w:vAlign w:val="center"/>
            <w:hideMark/>
          </w:tcPr>
          <w:p w:rsidR="00366605" w:rsidRPr="002B5EAA" w:rsidRDefault="00366605" w:rsidP="00366605">
            <w:pPr>
              <w:spacing w:after="0" w:line="240" w:lineRule="auto"/>
              <w:jc w:val="center"/>
              <w:rPr>
                <w:rFonts w:asciiTheme="majorHAnsi" w:eastAsia="Times New Roman" w:hAnsiTheme="majorHAnsi" w:cstheme="majorHAnsi"/>
                <w:b/>
                <w:bCs/>
                <w:color w:val="000000" w:themeColor="text1"/>
                <w:lang w:eastAsia="fr-FR"/>
              </w:rPr>
            </w:pPr>
            <w:r w:rsidRPr="002B5EAA">
              <w:rPr>
                <w:rFonts w:asciiTheme="majorHAnsi" w:eastAsia="Times New Roman" w:hAnsiTheme="majorHAnsi" w:cstheme="majorHAnsi"/>
                <w:b/>
                <w:bCs/>
                <w:color w:val="000000" w:themeColor="text1"/>
                <w:lang w:eastAsia="fr-FR"/>
              </w:rPr>
              <w:t>Description</w:t>
            </w:r>
          </w:p>
        </w:tc>
        <w:tc>
          <w:tcPr>
            <w:tcW w:w="0" w:type="auto"/>
            <w:vAlign w:val="center"/>
            <w:hideMark/>
          </w:tcPr>
          <w:p w:rsidR="00366605" w:rsidRPr="002B5EAA" w:rsidRDefault="00366605" w:rsidP="00366605">
            <w:pPr>
              <w:spacing w:after="0" w:line="240" w:lineRule="auto"/>
              <w:jc w:val="center"/>
              <w:rPr>
                <w:rFonts w:asciiTheme="majorHAnsi" w:eastAsia="Times New Roman" w:hAnsiTheme="majorHAnsi" w:cstheme="majorHAnsi"/>
                <w:b/>
                <w:bCs/>
                <w:color w:val="000000" w:themeColor="text1"/>
                <w:lang w:eastAsia="fr-FR"/>
              </w:rPr>
            </w:pPr>
            <w:r w:rsidRPr="002B5EAA">
              <w:rPr>
                <w:rFonts w:asciiTheme="majorHAnsi" w:eastAsia="Times New Roman" w:hAnsiTheme="majorHAnsi" w:cstheme="majorHAnsi"/>
                <w:b/>
                <w:bCs/>
                <w:color w:val="000000" w:themeColor="text1"/>
                <w:lang w:eastAsia="fr-FR"/>
              </w:rPr>
              <w:t>Complexité</w:t>
            </w:r>
          </w:p>
        </w:tc>
        <w:tc>
          <w:tcPr>
            <w:tcW w:w="0" w:type="auto"/>
            <w:vAlign w:val="center"/>
            <w:hideMark/>
          </w:tcPr>
          <w:p w:rsidR="00366605" w:rsidRPr="002B5EAA" w:rsidRDefault="00366605" w:rsidP="00366605">
            <w:pPr>
              <w:spacing w:after="0" w:line="240" w:lineRule="auto"/>
              <w:jc w:val="center"/>
              <w:rPr>
                <w:rFonts w:asciiTheme="majorHAnsi" w:eastAsia="Times New Roman" w:hAnsiTheme="majorHAnsi" w:cstheme="majorHAnsi"/>
                <w:b/>
                <w:bCs/>
                <w:color w:val="000000" w:themeColor="text1"/>
                <w:lang w:eastAsia="fr-FR"/>
              </w:rPr>
            </w:pPr>
            <w:r w:rsidRPr="002B5EAA">
              <w:rPr>
                <w:rFonts w:asciiTheme="majorHAnsi" w:eastAsia="Times New Roman" w:hAnsiTheme="majorHAnsi" w:cstheme="majorHAnsi"/>
                <w:b/>
                <w:bCs/>
                <w:color w:val="000000" w:themeColor="text1"/>
                <w:lang w:eastAsia="fr-FR"/>
              </w:rPr>
              <w:t>Temps estimé</w:t>
            </w:r>
          </w:p>
        </w:tc>
        <w:tc>
          <w:tcPr>
            <w:tcW w:w="0" w:type="auto"/>
            <w:vAlign w:val="center"/>
            <w:hideMark/>
          </w:tcPr>
          <w:p w:rsidR="00366605" w:rsidRPr="002B5EAA" w:rsidRDefault="00366605" w:rsidP="00366605">
            <w:pPr>
              <w:spacing w:after="0" w:line="240" w:lineRule="auto"/>
              <w:jc w:val="center"/>
              <w:rPr>
                <w:rFonts w:asciiTheme="majorHAnsi" w:eastAsia="Times New Roman" w:hAnsiTheme="majorHAnsi" w:cstheme="majorHAnsi"/>
                <w:b/>
                <w:bCs/>
                <w:color w:val="000000" w:themeColor="text1"/>
                <w:lang w:eastAsia="fr-FR"/>
              </w:rPr>
            </w:pPr>
            <w:r w:rsidRPr="002B5EAA">
              <w:rPr>
                <w:rFonts w:asciiTheme="majorHAnsi" w:eastAsia="Times New Roman" w:hAnsiTheme="majorHAnsi" w:cstheme="majorHAnsi"/>
                <w:b/>
                <w:bCs/>
                <w:color w:val="000000" w:themeColor="text1"/>
                <w:lang w:eastAsia="fr-FR"/>
              </w:rPr>
              <w:t>Statut</w:t>
            </w:r>
          </w:p>
        </w:tc>
      </w:tr>
      <w:tr w:rsidR="002B5EAA" w:rsidRPr="002B5EAA" w:rsidTr="00366605">
        <w:trPr>
          <w:tblCellSpacing w:w="15" w:type="dxa"/>
        </w:trPr>
        <w:tc>
          <w:tcPr>
            <w:tcW w:w="0" w:type="auto"/>
            <w:vAlign w:val="center"/>
            <w:hideMark/>
          </w:tcPr>
          <w:p w:rsidR="00366605" w:rsidRPr="002B5EAA" w:rsidRDefault="00366605" w:rsidP="00366605">
            <w:pPr>
              <w:spacing w:after="0" w:line="240" w:lineRule="auto"/>
              <w:rPr>
                <w:rFonts w:asciiTheme="majorHAnsi" w:eastAsia="Times New Roman" w:hAnsiTheme="majorHAnsi" w:cstheme="majorHAnsi"/>
                <w:color w:val="000000" w:themeColor="text1"/>
                <w:lang w:eastAsia="fr-FR"/>
              </w:rPr>
            </w:pPr>
            <w:r w:rsidRPr="002B5EAA">
              <w:rPr>
                <w:rFonts w:asciiTheme="majorHAnsi" w:eastAsia="Times New Roman" w:hAnsiTheme="majorHAnsi" w:cstheme="majorHAnsi"/>
                <w:b/>
                <w:bCs/>
                <w:color w:val="000000" w:themeColor="text1"/>
                <w:lang w:eastAsia="fr-FR"/>
              </w:rPr>
              <w:t>PAY-01</w:t>
            </w:r>
          </w:p>
        </w:tc>
        <w:tc>
          <w:tcPr>
            <w:tcW w:w="0" w:type="auto"/>
            <w:vAlign w:val="center"/>
            <w:hideMark/>
          </w:tcPr>
          <w:p w:rsidR="00366605" w:rsidRPr="002B5EAA" w:rsidRDefault="00366605" w:rsidP="00366605">
            <w:pPr>
              <w:spacing w:after="0" w:line="240" w:lineRule="auto"/>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color w:val="000000" w:themeColor="text1"/>
                <w:lang w:val="fr-FR" w:eastAsia="fr-FR"/>
              </w:rPr>
              <w:t xml:space="preserve">Intégration de </w:t>
            </w:r>
            <w:proofErr w:type="spellStart"/>
            <w:r w:rsidRPr="002B5EAA">
              <w:rPr>
                <w:rFonts w:asciiTheme="majorHAnsi" w:eastAsia="Times New Roman" w:hAnsiTheme="majorHAnsi" w:cstheme="majorHAnsi"/>
                <w:color w:val="000000" w:themeColor="text1"/>
                <w:lang w:val="fr-FR" w:eastAsia="fr-FR"/>
              </w:rPr>
              <w:t>Stripe</w:t>
            </w:r>
            <w:proofErr w:type="spellEnd"/>
            <w:r w:rsidRPr="002B5EAA">
              <w:rPr>
                <w:rFonts w:asciiTheme="majorHAnsi" w:eastAsia="Times New Roman" w:hAnsiTheme="majorHAnsi" w:cstheme="majorHAnsi"/>
                <w:color w:val="000000" w:themeColor="text1"/>
                <w:lang w:val="fr-FR" w:eastAsia="fr-FR"/>
              </w:rPr>
              <w:t xml:space="preserve"> pour le paiement</w:t>
            </w:r>
          </w:p>
        </w:tc>
        <w:tc>
          <w:tcPr>
            <w:tcW w:w="0" w:type="auto"/>
            <w:vAlign w:val="center"/>
            <w:hideMark/>
          </w:tcPr>
          <w:p w:rsidR="00366605" w:rsidRPr="002B5EAA" w:rsidRDefault="00366605" w:rsidP="00366605">
            <w:pPr>
              <w:spacing w:after="0" w:line="240" w:lineRule="auto"/>
              <w:rPr>
                <w:rFonts w:asciiTheme="majorHAnsi" w:eastAsia="Times New Roman" w:hAnsiTheme="majorHAnsi" w:cstheme="majorHAnsi"/>
                <w:color w:val="000000" w:themeColor="text1"/>
                <w:lang w:eastAsia="fr-FR"/>
              </w:rPr>
            </w:pPr>
            <w:proofErr w:type="spellStart"/>
            <w:r w:rsidRPr="002B5EAA">
              <w:rPr>
                <w:rFonts w:asciiTheme="majorHAnsi" w:eastAsia="Times New Roman" w:hAnsiTheme="majorHAnsi" w:cstheme="majorHAnsi"/>
                <w:color w:val="000000" w:themeColor="text1"/>
                <w:lang w:eastAsia="fr-FR"/>
              </w:rPr>
              <w:t>Élevée</w:t>
            </w:r>
            <w:proofErr w:type="spellEnd"/>
          </w:p>
        </w:tc>
        <w:tc>
          <w:tcPr>
            <w:tcW w:w="0" w:type="auto"/>
            <w:vAlign w:val="center"/>
            <w:hideMark/>
          </w:tcPr>
          <w:p w:rsidR="00366605" w:rsidRPr="002B5EAA" w:rsidRDefault="00366605" w:rsidP="00366605">
            <w:pPr>
              <w:spacing w:after="0" w:line="240" w:lineRule="auto"/>
              <w:rPr>
                <w:rFonts w:asciiTheme="majorHAnsi" w:eastAsia="Times New Roman" w:hAnsiTheme="majorHAnsi" w:cstheme="majorHAnsi"/>
                <w:color w:val="000000" w:themeColor="text1"/>
                <w:lang w:eastAsia="fr-FR"/>
              </w:rPr>
            </w:pPr>
            <w:r w:rsidRPr="002B5EAA">
              <w:rPr>
                <w:rFonts w:asciiTheme="majorHAnsi" w:eastAsia="Times New Roman" w:hAnsiTheme="majorHAnsi" w:cstheme="majorHAnsi"/>
                <w:color w:val="000000" w:themeColor="text1"/>
                <w:lang w:eastAsia="fr-FR"/>
              </w:rPr>
              <w:t>12h</w:t>
            </w:r>
          </w:p>
        </w:tc>
        <w:tc>
          <w:tcPr>
            <w:tcW w:w="0" w:type="auto"/>
            <w:vAlign w:val="center"/>
            <w:hideMark/>
          </w:tcPr>
          <w:p w:rsidR="00366605" w:rsidRPr="002B5EAA" w:rsidRDefault="00366605" w:rsidP="00366605">
            <w:pPr>
              <w:spacing w:after="0" w:line="240" w:lineRule="auto"/>
              <w:rPr>
                <w:rFonts w:asciiTheme="majorHAnsi" w:eastAsia="Times New Roman" w:hAnsiTheme="majorHAnsi" w:cstheme="majorHAnsi"/>
                <w:color w:val="000000" w:themeColor="text1"/>
                <w:lang w:eastAsia="fr-FR"/>
              </w:rPr>
            </w:pPr>
            <w:r w:rsidRPr="002B5EAA">
              <w:rPr>
                <w:rFonts w:ascii="Segoe UI Symbol" w:eastAsia="Times New Roman" w:hAnsi="Segoe UI Symbol" w:cs="Segoe UI Symbol"/>
                <w:color w:val="000000" w:themeColor="text1"/>
                <w:lang w:eastAsia="fr-FR"/>
              </w:rPr>
              <w:t>✔</w:t>
            </w:r>
            <w:r w:rsidRPr="002B5EAA">
              <w:rPr>
                <w:rFonts w:asciiTheme="majorHAnsi" w:eastAsia="Times New Roman" w:hAnsiTheme="majorHAnsi" w:cstheme="majorHAnsi"/>
                <w:color w:val="000000" w:themeColor="text1"/>
                <w:lang w:eastAsia="fr-FR"/>
              </w:rPr>
              <w:t xml:space="preserve"> Terminé</w:t>
            </w:r>
          </w:p>
        </w:tc>
      </w:tr>
      <w:tr w:rsidR="002B5EAA" w:rsidRPr="002B5EAA" w:rsidTr="00366605">
        <w:trPr>
          <w:tblCellSpacing w:w="15" w:type="dxa"/>
        </w:trPr>
        <w:tc>
          <w:tcPr>
            <w:tcW w:w="0" w:type="auto"/>
            <w:vAlign w:val="center"/>
            <w:hideMark/>
          </w:tcPr>
          <w:p w:rsidR="00366605" w:rsidRPr="002B5EAA" w:rsidRDefault="00366605" w:rsidP="00366605">
            <w:pPr>
              <w:spacing w:after="0" w:line="240" w:lineRule="auto"/>
              <w:rPr>
                <w:rFonts w:asciiTheme="majorHAnsi" w:eastAsia="Times New Roman" w:hAnsiTheme="majorHAnsi" w:cstheme="majorHAnsi"/>
                <w:color w:val="000000" w:themeColor="text1"/>
                <w:lang w:eastAsia="fr-FR"/>
              </w:rPr>
            </w:pPr>
            <w:r w:rsidRPr="002B5EAA">
              <w:rPr>
                <w:rFonts w:asciiTheme="majorHAnsi" w:eastAsia="Times New Roman" w:hAnsiTheme="majorHAnsi" w:cstheme="majorHAnsi"/>
                <w:b/>
                <w:bCs/>
                <w:color w:val="000000" w:themeColor="text1"/>
                <w:lang w:eastAsia="fr-FR"/>
              </w:rPr>
              <w:t>PAY-02</w:t>
            </w:r>
          </w:p>
        </w:tc>
        <w:tc>
          <w:tcPr>
            <w:tcW w:w="0" w:type="auto"/>
            <w:vAlign w:val="center"/>
            <w:hideMark/>
          </w:tcPr>
          <w:p w:rsidR="00366605" w:rsidRPr="002B5EAA" w:rsidRDefault="00366605" w:rsidP="00366605">
            <w:pPr>
              <w:spacing w:after="0" w:line="240" w:lineRule="auto"/>
              <w:rPr>
                <w:rFonts w:asciiTheme="majorHAnsi" w:eastAsia="Times New Roman" w:hAnsiTheme="majorHAnsi" w:cstheme="majorHAnsi"/>
                <w:color w:val="000000" w:themeColor="text1"/>
                <w:lang w:eastAsia="fr-FR"/>
              </w:rPr>
            </w:pPr>
            <w:r w:rsidRPr="002B5EAA">
              <w:rPr>
                <w:rFonts w:asciiTheme="majorHAnsi" w:eastAsia="Times New Roman" w:hAnsiTheme="majorHAnsi" w:cstheme="majorHAnsi"/>
                <w:color w:val="000000" w:themeColor="text1"/>
                <w:lang w:eastAsia="fr-FR"/>
              </w:rPr>
              <w:t>Logs de transaction</w:t>
            </w:r>
          </w:p>
        </w:tc>
        <w:tc>
          <w:tcPr>
            <w:tcW w:w="0" w:type="auto"/>
            <w:vAlign w:val="center"/>
            <w:hideMark/>
          </w:tcPr>
          <w:p w:rsidR="00366605" w:rsidRPr="002B5EAA" w:rsidRDefault="00366605" w:rsidP="00366605">
            <w:pPr>
              <w:spacing w:after="0" w:line="240" w:lineRule="auto"/>
              <w:rPr>
                <w:rFonts w:asciiTheme="majorHAnsi" w:eastAsia="Times New Roman" w:hAnsiTheme="majorHAnsi" w:cstheme="majorHAnsi"/>
                <w:color w:val="000000" w:themeColor="text1"/>
                <w:lang w:eastAsia="fr-FR"/>
              </w:rPr>
            </w:pPr>
            <w:r w:rsidRPr="002B5EAA">
              <w:rPr>
                <w:rFonts w:asciiTheme="majorHAnsi" w:eastAsia="Times New Roman" w:hAnsiTheme="majorHAnsi" w:cstheme="majorHAnsi"/>
                <w:color w:val="000000" w:themeColor="text1"/>
                <w:lang w:eastAsia="fr-FR"/>
              </w:rPr>
              <w:t>Moyenne</w:t>
            </w:r>
          </w:p>
        </w:tc>
        <w:tc>
          <w:tcPr>
            <w:tcW w:w="0" w:type="auto"/>
            <w:vAlign w:val="center"/>
            <w:hideMark/>
          </w:tcPr>
          <w:p w:rsidR="00366605" w:rsidRPr="002B5EAA" w:rsidRDefault="00366605" w:rsidP="00366605">
            <w:pPr>
              <w:spacing w:after="0" w:line="240" w:lineRule="auto"/>
              <w:rPr>
                <w:rFonts w:asciiTheme="majorHAnsi" w:eastAsia="Times New Roman" w:hAnsiTheme="majorHAnsi" w:cstheme="majorHAnsi"/>
                <w:color w:val="000000" w:themeColor="text1"/>
                <w:lang w:eastAsia="fr-FR"/>
              </w:rPr>
            </w:pPr>
            <w:r w:rsidRPr="002B5EAA">
              <w:rPr>
                <w:rFonts w:asciiTheme="majorHAnsi" w:eastAsia="Times New Roman" w:hAnsiTheme="majorHAnsi" w:cstheme="majorHAnsi"/>
                <w:color w:val="000000" w:themeColor="text1"/>
                <w:lang w:eastAsia="fr-FR"/>
              </w:rPr>
              <w:t>6h</w:t>
            </w:r>
          </w:p>
        </w:tc>
        <w:tc>
          <w:tcPr>
            <w:tcW w:w="0" w:type="auto"/>
            <w:vAlign w:val="center"/>
            <w:hideMark/>
          </w:tcPr>
          <w:p w:rsidR="00366605" w:rsidRPr="002B5EAA" w:rsidRDefault="00366605" w:rsidP="00366605">
            <w:pPr>
              <w:spacing w:after="0" w:line="240" w:lineRule="auto"/>
              <w:rPr>
                <w:rFonts w:asciiTheme="majorHAnsi" w:eastAsia="Times New Roman" w:hAnsiTheme="majorHAnsi" w:cstheme="majorHAnsi"/>
                <w:color w:val="000000" w:themeColor="text1"/>
                <w:lang w:eastAsia="fr-FR"/>
              </w:rPr>
            </w:pPr>
            <w:r w:rsidRPr="002B5EAA">
              <w:rPr>
                <w:rFonts w:ascii="Segoe UI Symbol" w:eastAsia="Times New Roman" w:hAnsi="Segoe UI Symbol" w:cs="Segoe UI Symbol"/>
                <w:color w:val="000000" w:themeColor="text1"/>
                <w:lang w:eastAsia="fr-FR"/>
              </w:rPr>
              <w:t>✔</w:t>
            </w:r>
            <w:r w:rsidRPr="002B5EAA">
              <w:rPr>
                <w:rFonts w:asciiTheme="majorHAnsi" w:eastAsia="Times New Roman" w:hAnsiTheme="majorHAnsi" w:cstheme="majorHAnsi"/>
                <w:color w:val="000000" w:themeColor="text1"/>
                <w:lang w:eastAsia="fr-FR"/>
              </w:rPr>
              <w:t xml:space="preserve"> Terminé</w:t>
            </w:r>
          </w:p>
        </w:tc>
      </w:tr>
      <w:tr w:rsidR="002B5EAA" w:rsidRPr="002B5EAA" w:rsidTr="00366605">
        <w:trPr>
          <w:tblCellSpacing w:w="15" w:type="dxa"/>
        </w:trPr>
        <w:tc>
          <w:tcPr>
            <w:tcW w:w="0" w:type="auto"/>
            <w:vAlign w:val="center"/>
            <w:hideMark/>
          </w:tcPr>
          <w:p w:rsidR="00366605" w:rsidRPr="002B5EAA" w:rsidRDefault="00366605" w:rsidP="00366605">
            <w:pPr>
              <w:spacing w:after="0" w:line="240" w:lineRule="auto"/>
              <w:rPr>
                <w:rFonts w:asciiTheme="majorHAnsi" w:eastAsia="Times New Roman" w:hAnsiTheme="majorHAnsi" w:cstheme="majorHAnsi"/>
                <w:color w:val="000000" w:themeColor="text1"/>
                <w:lang w:eastAsia="fr-FR"/>
              </w:rPr>
            </w:pPr>
            <w:r w:rsidRPr="002B5EAA">
              <w:rPr>
                <w:rFonts w:asciiTheme="majorHAnsi" w:eastAsia="Times New Roman" w:hAnsiTheme="majorHAnsi" w:cstheme="majorHAnsi"/>
                <w:b/>
                <w:bCs/>
                <w:color w:val="000000" w:themeColor="text1"/>
                <w:lang w:eastAsia="fr-FR"/>
              </w:rPr>
              <w:t>PAY-03</w:t>
            </w:r>
          </w:p>
        </w:tc>
        <w:tc>
          <w:tcPr>
            <w:tcW w:w="0" w:type="auto"/>
            <w:vAlign w:val="center"/>
            <w:hideMark/>
          </w:tcPr>
          <w:p w:rsidR="00366605" w:rsidRPr="002B5EAA" w:rsidRDefault="00366605" w:rsidP="00366605">
            <w:pPr>
              <w:spacing w:after="0" w:line="240" w:lineRule="auto"/>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color w:val="000000" w:themeColor="text1"/>
                <w:lang w:val="fr-FR" w:eastAsia="fr-FR"/>
              </w:rPr>
              <w:t>Timeline de suivi des commandes</w:t>
            </w:r>
          </w:p>
        </w:tc>
        <w:tc>
          <w:tcPr>
            <w:tcW w:w="0" w:type="auto"/>
            <w:vAlign w:val="center"/>
            <w:hideMark/>
          </w:tcPr>
          <w:p w:rsidR="00366605" w:rsidRPr="002B5EAA" w:rsidRDefault="00366605" w:rsidP="00366605">
            <w:pPr>
              <w:spacing w:after="0" w:line="240" w:lineRule="auto"/>
              <w:rPr>
                <w:rFonts w:asciiTheme="majorHAnsi" w:eastAsia="Times New Roman" w:hAnsiTheme="majorHAnsi" w:cstheme="majorHAnsi"/>
                <w:color w:val="000000" w:themeColor="text1"/>
                <w:lang w:eastAsia="fr-FR"/>
              </w:rPr>
            </w:pPr>
            <w:proofErr w:type="spellStart"/>
            <w:r w:rsidRPr="002B5EAA">
              <w:rPr>
                <w:rFonts w:asciiTheme="majorHAnsi" w:eastAsia="Times New Roman" w:hAnsiTheme="majorHAnsi" w:cstheme="majorHAnsi"/>
                <w:color w:val="000000" w:themeColor="text1"/>
                <w:lang w:eastAsia="fr-FR"/>
              </w:rPr>
              <w:t>Moyenne</w:t>
            </w:r>
            <w:proofErr w:type="spellEnd"/>
          </w:p>
        </w:tc>
        <w:tc>
          <w:tcPr>
            <w:tcW w:w="0" w:type="auto"/>
            <w:vAlign w:val="center"/>
            <w:hideMark/>
          </w:tcPr>
          <w:p w:rsidR="00366605" w:rsidRPr="002B5EAA" w:rsidRDefault="00366605" w:rsidP="00366605">
            <w:pPr>
              <w:spacing w:after="0" w:line="240" w:lineRule="auto"/>
              <w:rPr>
                <w:rFonts w:asciiTheme="majorHAnsi" w:eastAsia="Times New Roman" w:hAnsiTheme="majorHAnsi" w:cstheme="majorHAnsi"/>
                <w:color w:val="000000" w:themeColor="text1"/>
                <w:lang w:eastAsia="fr-FR"/>
              </w:rPr>
            </w:pPr>
            <w:r w:rsidRPr="002B5EAA">
              <w:rPr>
                <w:rFonts w:asciiTheme="majorHAnsi" w:eastAsia="Times New Roman" w:hAnsiTheme="majorHAnsi" w:cstheme="majorHAnsi"/>
                <w:color w:val="000000" w:themeColor="text1"/>
                <w:lang w:eastAsia="fr-FR"/>
              </w:rPr>
              <w:t>7h</w:t>
            </w:r>
          </w:p>
        </w:tc>
        <w:tc>
          <w:tcPr>
            <w:tcW w:w="0" w:type="auto"/>
            <w:vAlign w:val="center"/>
            <w:hideMark/>
          </w:tcPr>
          <w:p w:rsidR="00366605" w:rsidRPr="002B5EAA" w:rsidRDefault="00366605" w:rsidP="00366605">
            <w:pPr>
              <w:spacing w:after="0" w:line="240" w:lineRule="auto"/>
              <w:rPr>
                <w:rFonts w:asciiTheme="majorHAnsi" w:eastAsia="Times New Roman" w:hAnsiTheme="majorHAnsi" w:cstheme="majorHAnsi"/>
                <w:color w:val="000000" w:themeColor="text1"/>
                <w:lang w:eastAsia="fr-FR"/>
              </w:rPr>
            </w:pPr>
            <w:r w:rsidRPr="002B5EAA">
              <w:rPr>
                <w:rFonts w:ascii="Segoe UI Symbol" w:eastAsia="Times New Roman" w:hAnsi="Segoe UI Symbol" w:cs="Segoe UI Symbol"/>
                <w:color w:val="000000" w:themeColor="text1"/>
                <w:lang w:eastAsia="fr-FR"/>
              </w:rPr>
              <w:t>🕓</w:t>
            </w:r>
            <w:r w:rsidRPr="002B5EAA">
              <w:rPr>
                <w:rFonts w:asciiTheme="majorHAnsi" w:eastAsia="Times New Roman" w:hAnsiTheme="majorHAnsi" w:cstheme="majorHAnsi"/>
                <w:color w:val="000000" w:themeColor="text1"/>
                <w:lang w:eastAsia="fr-FR"/>
              </w:rPr>
              <w:t xml:space="preserve"> En cours</w:t>
            </w:r>
          </w:p>
        </w:tc>
      </w:tr>
    </w:tbl>
    <w:p w:rsidR="00366605" w:rsidRPr="002B5EAA" w:rsidRDefault="00366605" w:rsidP="00366605">
      <w:pPr>
        <w:spacing w:before="100" w:beforeAutospacing="1" w:after="160" w:afterAutospacing="1" w:line="240" w:lineRule="auto"/>
        <w:ind w:left="708"/>
        <w:rPr>
          <w:rFonts w:asciiTheme="majorHAnsi" w:eastAsia="Times New Roman" w:hAnsiTheme="majorHAnsi" w:cstheme="majorHAnsi"/>
          <w:color w:val="000000" w:themeColor="text1"/>
          <w:lang w:eastAsia="fr-FR"/>
        </w:rPr>
      </w:pPr>
      <w:r w:rsidRPr="002B5EAA">
        <w:rPr>
          <w:rFonts w:asciiTheme="majorHAnsi" w:eastAsia="Times New Roman" w:hAnsiTheme="majorHAnsi" w:cstheme="majorHAnsi"/>
          <w:b/>
          <w:bCs/>
          <w:color w:val="000000" w:themeColor="text1"/>
          <w:lang w:eastAsia="fr-FR"/>
        </w:rPr>
        <w:t xml:space="preserve">Description </w:t>
      </w:r>
      <w:proofErr w:type="spellStart"/>
      <w:r w:rsidRPr="002B5EAA">
        <w:rPr>
          <w:rFonts w:asciiTheme="majorHAnsi" w:eastAsia="Times New Roman" w:hAnsiTheme="majorHAnsi" w:cstheme="majorHAnsi"/>
          <w:b/>
          <w:bCs/>
          <w:color w:val="000000" w:themeColor="text1"/>
          <w:lang w:eastAsia="fr-FR"/>
        </w:rPr>
        <w:t>détaillée</w:t>
      </w:r>
      <w:proofErr w:type="spellEnd"/>
      <w:r w:rsidRPr="002B5EAA">
        <w:rPr>
          <w:rFonts w:asciiTheme="majorHAnsi" w:eastAsia="Times New Roman" w:hAnsiTheme="majorHAnsi" w:cstheme="majorHAnsi"/>
          <w:b/>
          <w:bCs/>
          <w:color w:val="000000" w:themeColor="text1"/>
          <w:lang w:eastAsia="fr-FR"/>
        </w:rPr>
        <w:t xml:space="preserve"> des </w:t>
      </w:r>
      <w:proofErr w:type="spellStart"/>
      <w:proofErr w:type="gramStart"/>
      <w:r w:rsidRPr="002B5EAA">
        <w:rPr>
          <w:rFonts w:asciiTheme="majorHAnsi" w:eastAsia="Times New Roman" w:hAnsiTheme="majorHAnsi" w:cstheme="majorHAnsi"/>
          <w:b/>
          <w:bCs/>
          <w:color w:val="000000" w:themeColor="text1"/>
          <w:lang w:eastAsia="fr-FR"/>
        </w:rPr>
        <w:t>tâches</w:t>
      </w:r>
      <w:proofErr w:type="spellEnd"/>
      <w:r w:rsidRPr="002B5EAA">
        <w:rPr>
          <w:rFonts w:asciiTheme="majorHAnsi" w:eastAsia="Times New Roman" w:hAnsiTheme="majorHAnsi" w:cstheme="majorHAnsi"/>
          <w:b/>
          <w:bCs/>
          <w:color w:val="000000" w:themeColor="text1"/>
          <w:lang w:eastAsia="fr-FR"/>
        </w:rPr>
        <w:t xml:space="preserve"> :</w:t>
      </w:r>
      <w:proofErr w:type="gramEnd"/>
    </w:p>
    <w:p w:rsidR="00366605" w:rsidRPr="002B5EAA" w:rsidRDefault="00366605" w:rsidP="00366605">
      <w:pPr>
        <w:numPr>
          <w:ilvl w:val="0"/>
          <w:numId w:val="31"/>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b/>
          <w:bCs/>
          <w:color w:val="000000" w:themeColor="text1"/>
          <w:lang w:val="fr-FR" w:eastAsia="fr-FR"/>
        </w:rPr>
        <w:t xml:space="preserve">Intégration de </w:t>
      </w:r>
      <w:proofErr w:type="spellStart"/>
      <w:r w:rsidRPr="002B5EAA">
        <w:rPr>
          <w:rFonts w:asciiTheme="majorHAnsi" w:eastAsia="Times New Roman" w:hAnsiTheme="majorHAnsi" w:cstheme="majorHAnsi"/>
          <w:b/>
          <w:bCs/>
          <w:color w:val="000000" w:themeColor="text1"/>
          <w:lang w:val="fr-FR" w:eastAsia="fr-FR"/>
        </w:rPr>
        <w:t>Stripe</w:t>
      </w:r>
      <w:proofErr w:type="spellEnd"/>
      <w:r w:rsidRPr="002B5EAA">
        <w:rPr>
          <w:rFonts w:asciiTheme="majorHAnsi" w:eastAsia="Times New Roman" w:hAnsiTheme="majorHAnsi" w:cstheme="majorHAnsi"/>
          <w:b/>
          <w:bCs/>
          <w:color w:val="000000" w:themeColor="text1"/>
          <w:lang w:val="fr-FR" w:eastAsia="fr-FR"/>
        </w:rPr>
        <w:t xml:space="preserve"> pour le paiement (PAY-01)</w:t>
      </w:r>
      <w:r w:rsidRPr="002B5EAA">
        <w:rPr>
          <w:rFonts w:asciiTheme="majorHAnsi" w:eastAsia="Times New Roman" w:hAnsiTheme="majorHAnsi" w:cstheme="majorHAnsi"/>
          <w:color w:val="000000" w:themeColor="text1"/>
          <w:lang w:val="fr-FR" w:eastAsia="fr-FR"/>
        </w:rPr>
        <w:t xml:space="preserve"> : Mise en place d'une solution de paiement en ligne via </w:t>
      </w:r>
      <w:proofErr w:type="spellStart"/>
      <w:r w:rsidRPr="002B5EAA">
        <w:rPr>
          <w:rFonts w:asciiTheme="majorHAnsi" w:eastAsia="Times New Roman" w:hAnsiTheme="majorHAnsi" w:cstheme="majorHAnsi"/>
          <w:b/>
          <w:bCs/>
          <w:color w:val="000000" w:themeColor="text1"/>
          <w:lang w:val="fr-FR" w:eastAsia="fr-FR"/>
        </w:rPr>
        <w:t>Stripe</w:t>
      </w:r>
      <w:proofErr w:type="spellEnd"/>
      <w:r w:rsidRPr="002B5EAA">
        <w:rPr>
          <w:rFonts w:asciiTheme="majorHAnsi" w:eastAsia="Times New Roman" w:hAnsiTheme="majorHAnsi" w:cstheme="majorHAnsi"/>
          <w:color w:val="000000" w:themeColor="text1"/>
          <w:lang w:val="fr-FR" w:eastAsia="fr-FR"/>
        </w:rPr>
        <w:t>, qui permet aux utilisateurs de régler leurs commandes de manière sécurisée. Cette tâche comprend l'implémentation du formulaire de paiement, le traitement de la transaction, ainsi que la gestion des erreurs possibles.</w:t>
      </w:r>
    </w:p>
    <w:p w:rsidR="00366605" w:rsidRPr="002B5EAA" w:rsidRDefault="00366605" w:rsidP="00366605">
      <w:pPr>
        <w:numPr>
          <w:ilvl w:val="0"/>
          <w:numId w:val="31"/>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b/>
          <w:bCs/>
          <w:color w:val="000000" w:themeColor="text1"/>
          <w:lang w:val="fr-FR" w:eastAsia="fr-FR"/>
        </w:rPr>
        <w:t>Logs de transaction (PAY-02)</w:t>
      </w:r>
      <w:r w:rsidRPr="002B5EAA">
        <w:rPr>
          <w:rFonts w:asciiTheme="majorHAnsi" w:eastAsia="Times New Roman" w:hAnsiTheme="majorHAnsi" w:cstheme="majorHAnsi"/>
          <w:color w:val="000000" w:themeColor="text1"/>
          <w:lang w:val="fr-FR" w:eastAsia="fr-FR"/>
        </w:rPr>
        <w:t xml:space="preserve"> : Implémentation d'un système de logs pour suivre toutes les transactions effectuées sur la plateforme. Chaque transaction est enregistrée, y compris les détails du paiement (montant, mode de paiement, date), afin de garantir la transparence et la traçabilité des paiements.</w:t>
      </w:r>
    </w:p>
    <w:p w:rsidR="00366605" w:rsidRPr="002B5EAA" w:rsidRDefault="00366605" w:rsidP="00366605">
      <w:pPr>
        <w:numPr>
          <w:ilvl w:val="0"/>
          <w:numId w:val="31"/>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b/>
          <w:bCs/>
          <w:color w:val="000000" w:themeColor="text1"/>
          <w:lang w:val="fr-FR" w:eastAsia="fr-FR"/>
        </w:rPr>
        <w:t>Timeline de suivi des commandes (PAY-03)</w:t>
      </w:r>
      <w:r w:rsidRPr="002B5EAA">
        <w:rPr>
          <w:rFonts w:asciiTheme="majorHAnsi" w:eastAsia="Times New Roman" w:hAnsiTheme="majorHAnsi" w:cstheme="majorHAnsi"/>
          <w:color w:val="000000" w:themeColor="text1"/>
          <w:lang w:val="fr-FR" w:eastAsia="fr-FR"/>
        </w:rPr>
        <w:t xml:space="preserve"> : Développement d'une interface de suivi des commandes permettant à l'utilisateur de visualiser l’état de sa commande à chaque étape du processus (ex. : en préparation, expédiée, livrée). Cette fonctionnalité utilise des notifications en temps réel via </w:t>
      </w:r>
      <w:proofErr w:type="spellStart"/>
      <w:r w:rsidRPr="002B5EAA">
        <w:rPr>
          <w:rFonts w:asciiTheme="majorHAnsi" w:eastAsia="Times New Roman" w:hAnsiTheme="majorHAnsi" w:cstheme="majorHAnsi"/>
          <w:b/>
          <w:bCs/>
          <w:color w:val="000000" w:themeColor="text1"/>
          <w:lang w:val="fr-FR" w:eastAsia="fr-FR"/>
        </w:rPr>
        <w:t>WebSocket</w:t>
      </w:r>
      <w:proofErr w:type="spellEnd"/>
      <w:r w:rsidRPr="002B5EAA">
        <w:rPr>
          <w:rFonts w:asciiTheme="majorHAnsi" w:eastAsia="Times New Roman" w:hAnsiTheme="majorHAnsi" w:cstheme="majorHAnsi"/>
          <w:color w:val="000000" w:themeColor="text1"/>
          <w:lang w:val="fr-FR" w:eastAsia="fr-FR"/>
        </w:rPr>
        <w:t xml:space="preserve"> pour informer instantanément l'utilisateur des changements de statut.</w:t>
      </w:r>
    </w:p>
    <w:p w:rsidR="00366605" w:rsidRPr="002B5EAA" w:rsidRDefault="00366605" w:rsidP="00366605">
      <w:pPr>
        <w:pStyle w:val="CustomSubtitle"/>
        <w:spacing w:before="100" w:beforeAutospacing="1" w:after="160" w:afterAutospacing="1" w:line="240" w:lineRule="auto"/>
        <w:ind w:left="708"/>
        <w:outlineLvl w:val="3"/>
        <w:rPr>
          <w:rFonts w:asciiTheme="majorHAnsi" w:eastAsia="Times New Roman" w:hAnsiTheme="majorHAnsi" w:cstheme="majorHAnsi"/>
          <w:bCs/>
          <w:color w:val="000000" w:themeColor="text1"/>
          <w:sz w:val="22"/>
          <w:lang w:val="fr-FR" w:eastAsia="fr-FR"/>
        </w:rPr>
      </w:pPr>
      <w:r w:rsidRPr="002B5EAA">
        <w:rPr>
          <w:rFonts w:asciiTheme="majorHAnsi" w:eastAsia="Times New Roman" w:hAnsiTheme="majorHAnsi" w:cstheme="majorHAnsi"/>
          <w:bCs/>
          <w:color w:val="000000" w:themeColor="text1"/>
          <w:sz w:val="22"/>
          <w:lang w:val="fr-FR" w:eastAsia="fr-FR"/>
        </w:rPr>
        <w:t>5.3 Diagrammes</w:t>
      </w:r>
    </w:p>
    <w:p w:rsidR="00366605" w:rsidRPr="002B5EAA" w:rsidRDefault="00366605" w:rsidP="00366605">
      <w:pPr>
        <w:pStyle w:val="CustomSubtitle"/>
        <w:spacing w:before="100" w:beforeAutospacing="1" w:after="160" w:afterAutospacing="1" w:line="240" w:lineRule="auto"/>
        <w:ind w:left="708"/>
        <w:outlineLvl w:val="4"/>
        <w:rPr>
          <w:rFonts w:asciiTheme="majorHAnsi" w:eastAsia="Times New Roman" w:hAnsiTheme="majorHAnsi" w:cstheme="majorHAnsi"/>
          <w:bCs/>
          <w:color w:val="000000" w:themeColor="text1"/>
          <w:sz w:val="22"/>
          <w:lang w:val="fr-FR" w:eastAsia="fr-FR"/>
        </w:rPr>
      </w:pPr>
      <w:r w:rsidRPr="002B5EAA">
        <w:rPr>
          <w:rFonts w:asciiTheme="majorHAnsi" w:eastAsia="Times New Roman" w:hAnsiTheme="majorHAnsi" w:cstheme="majorHAnsi"/>
          <w:bCs/>
          <w:color w:val="000000" w:themeColor="text1"/>
          <w:sz w:val="22"/>
          <w:lang w:val="fr-FR" w:eastAsia="fr-FR"/>
        </w:rPr>
        <w:t>5.3.1 Cas d’utilisation : Payer et suivre commande</w:t>
      </w:r>
    </w:p>
    <w:p w:rsidR="00366605" w:rsidRPr="002B5EAA" w:rsidRDefault="00366605" w:rsidP="00366605">
      <w:pPr>
        <w:spacing w:before="100" w:beforeAutospacing="1" w:after="160" w:afterAutospacing="1" w:line="240" w:lineRule="auto"/>
        <w:ind w:left="70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color w:val="000000" w:themeColor="text1"/>
          <w:lang w:val="fr-FR" w:eastAsia="fr-FR"/>
        </w:rPr>
        <w:lastRenderedPageBreak/>
        <w:t xml:space="preserve">Le diagramme de cas d’utilisation pour le </w:t>
      </w:r>
      <w:r w:rsidRPr="002B5EAA">
        <w:rPr>
          <w:rFonts w:asciiTheme="majorHAnsi" w:eastAsia="Times New Roman" w:hAnsiTheme="majorHAnsi" w:cstheme="majorHAnsi"/>
          <w:b/>
          <w:bCs/>
          <w:color w:val="000000" w:themeColor="text1"/>
          <w:lang w:val="fr-FR" w:eastAsia="fr-FR"/>
        </w:rPr>
        <w:t>paiement et suivi des commandes</w:t>
      </w:r>
      <w:r w:rsidRPr="002B5EAA">
        <w:rPr>
          <w:rFonts w:asciiTheme="majorHAnsi" w:eastAsia="Times New Roman" w:hAnsiTheme="majorHAnsi" w:cstheme="majorHAnsi"/>
          <w:color w:val="000000" w:themeColor="text1"/>
          <w:lang w:val="fr-FR" w:eastAsia="fr-FR"/>
        </w:rPr>
        <w:t xml:space="preserve"> décrit les interactions entre l'utilisateur et le système pour effectuer un paiement et suivre la commande :</w:t>
      </w:r>
    </w:p>
    <w:p w:rsidR="00366605" w:rsidRPr="002B5EAA" w:rsidRDefault="00366605" w:rsidP="00366605">
      <w:pPr>
        <w:numPr>
          <w:ilvl w:val="0"/>
          <w:numId w:val="32"/>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b/>
          <w:bCs/>
          <w:color w:val="000000" w:themeColor="text1"/>
          <w:lang w:val="fr-FR" w:eastAsia="fr-FR"/>
        </w:rPr>
        <w:t>Passer commande</w:t>
      </w:r>
      <w:r w:rsidRPr="002B5EAA">
        <w:rPr>
          <w:rFonts w:asciiTheme="majorHAnsi" w:eastAsia="Times New Roman" w:hAnsiTheme="majorHAnsi" w:cstheme="majorHAnsi"/>
          <w:color w:val="000000" w:themeColor="text1"/>
          <w:lang w:val="fr-FR" w:eastAsia="fr-FR"/>
        </w:rPr>
        <w:t xml:space="preserve"> : L'utilisateur finalise la commande et entre ses informations de paiement.</w:t>
      </w:r>
    </w:p>
    <w:p w:rsidR="00366605" w:rsidRPr="002B5EAA" w:rsidRDefault="00366605" w:rsidP="00366605">
      <w:pPr>
        <w:numPr>
          <w:ilvl w:val="0"/>
          <w:numId w:val="32"/>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b/>
          <w:bCs/>
          <w:color w:val="000000" w:themeColor="text1"/>
          <w:lang w:val="fr-FR" w:eastAsia="fr-FR"/>
        </w:rPr>
        <w:t>Effectuer un paiement</w:t>
      </w:r>
      <w:r w:rsidRPr="002B5EAA">
        <w:rPr>
          <w:rFonts w:asciiTheme="majorHAnsi" w:eastAsia="Times New Roman" w:hAnsiTheme="majorHAnsi" w:cstheme="majorHAnsi"/>
          <w:color w:val="000000" w:themeColor="text1"/>
          <w:lang w:val="fr-FR" w:eastAsia="fr-FR"/>
        </w:rPr>
        <w:t xml:space="preserve"> : Le système traite le paiement via </w:t>
      </w:r>
      <w:proofErr w:type="spellStart"/>
      <w:r w:rsidRPr="002B5EAA">
        <w:rPr>
          <w:rFonts w:asciiTheme="majorHAnsi" w:eastAsia="Times New Roman" w:hAnsiTheme="majorHAnsi" w:cstheme="majorHAnsi"/>
          <w:b/>
          <w:bCs/>
          <w:color w:val="000000" w:themeColor="text1"/>
          <w:lang w:val="fr-FR" w:eastAsia="fr-FR"/>
        </w:rPr>
        <w:t>Stripe</w:t>
      </w:r>
      <w:proofErr w:type="spellEnd"/>
      <w:r w:rsidRPr="002B5EAA">
        <w:rPr>
          <w:rFonts w:asciiTheme="majorHAnsi" w:eastAsia="Times New Roman" w:hAnsiTheme="majorHAnsi" w:cstheme="majorHAnsi"/>
          <w:color w:val="000000" w:themeColor="text1"/>
          <w:lang w:val="fr-FR" w:eastAsia="fr-FR"/>
        </w:rPr>
        <w:t xml:space="preserve"> et confirme la transaction.</w:t>
      </w:r>
    </w:p>
    <w:p w:rsidR="00366605" w:rsidRPr="002B5EAA" w:rsidRDefault="00366605" w:rsidP="00366605">
      <w:pPr>
        <w:numPr>
          <w:ilvl w:val="0"/>
          <w:numId w:val="32"/>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b/>
          <w:bCs/>
          <w:color w:val="000000" w:themeColor="text1"/>
          <w:lang w:val="fr-FR" w:eastAsia="fr-FR"/>
        </w:rPr>
        <w:t>Suivre la commande</w:t>
      </w:r>
      <w:r w:rsidRPr="002B5EAA">
        <w:rPr>
          <w:rFonts w:asciiTheme="majorHAnsi" w:eastAsia="Times New Roman" w:hAnsiTheme="majorHAnsi" w:cstheme="majorHAnsi"/>
          <w:color w:val="000000" w:themeColor="text1"/>
          <w:lang w:val="fr-FR" w:eastAsia="fr-FR"/>
        </w:rPr>
        <w:t xml:space="preserve"> : L'utilisateur peut consulter l'état actuel de la commande via l'interface de suivi.</w:t>
      </w:r>
    </w:p>
    <w:p w:rsidR="00366605" w:rsidRPr="002B5EAA" w:rsidRDefault="00366605" w:rsidP="00366605">
      <w:pPr>
        <w:pStyle w:val="CustomSubtitle"/>
        <w:spacing w:before="100" w:beforeAutospacing="1" w:after="160" w:afterAutospacing="1" w:line="240" w:lineRule="auto"/>
        <w:ind w:left="708"/>
        <w:outlineLvl w:val="4"/>
        <w:rPr>
          <w:rFonts w:asciiTheme="majorHAnsi" w:eastAsia="Times New Roman" w:hAnsiTheme="majorHAnsi" w:cstheme="majorHAnsi"/>
          <w:bCs/>
          <w:color w:val="000000" w:themeColor="text1"/>
          <w:sz w:val="22"/>
          <w:lang w:val="fr-FR" w:eastAsia="fr-FR"/>
        </w:rPr>
      </w:pPr>
      <w:r w:rsidRPr="002B5EAA">
        <w:rPr>
          <w:rFonts w:asciiTheme="majorHAnsi" w:eastAsia="Times New Roman" w:hAnsiTheme="majorHAnsi" w:cstheme="majorHAnsi"/>
          <w:bCs/>
          <w:color w:val="000000" w:themeColor="text1"/>
          <w:sz w:val="22"/>
          <w:lang w:val="fr-FR" w:eastAsia="fr-FR"/>
        </w:rPr>
        <w:t>5.3.2 Diagramme de séquence : Paiement et Suivi</w:t>
      </w:r>
    </w:p>
    <w:p w:rsidR="00366605" w:rsidRPr="002B5EAA" w:rsidRDefault="00366605" w:rsidP="00366605">
      <w:pPr>
        <w:spacing w:before="100" w:beforeAutospacing="1" w:after="160" w:afterAutospacing="1" w:line="240" w:lineRule="auto"/>
        <w:ind w:left="70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color w:val="000000" w:themeColor="text1"/>
          <w:lang w:val="fr-FR" w:eastAsia="fr-FR"/>
        </w:rPr>
        <w:t>Le diagramme de séquence montre l'interaction entre l'utilisateur et le système pour effectuer un paiement et suivre l'état de la commande :</w:t>
      </w:r>
    </w:p>
    <w:p w:rsidR="00366605" w:rsidRPr="002B5EAA" w:rsidRDefault="00366605" w:rsidP="00366605">
      <w:pPr>
        <w:numPr>
          <w:ilvl w:val="0"/>
          <w:numId w:val="33"/>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b/>
          <w:bCs/>
          <w:color w:val="000000" w:themeColor="text1"/>
          <w:lang w:val="fr-FR" w:eastAsia="fr-FR"/>
        </w:rPr>
        <w:t>[Utilisateur]</w:t>
      </w:r>
      <w:r w:rsidRPr="002B5EAA">
        <w:rPr>
          <w:rFonts w:asciiTheme="majorHAnsi" w:eastAsia="Times New Roman" w:hAnsiTheme="majorHAnsi" w:cstheme="majorHAnsi"/>
          <w:color w:val="000000" w:themeColor="text1"/>
          <w:lang w:val="fr-FR" w:eastAsia="fr-FR"/>
        </w:rPr>
        <w:t xml:space="preserve"> → </w:t>
      </w:r>
      <w:r w:rsidRPr="002B5EAA">
        <w:rPr>
          <w:rFonts w:asciiTheme="majorHAnsi" w:eastAsia="Times New Roman" w:hAnsiTheme="majorHAnsi" w:cstheme="majorHAnsi"/>
          <w:b/>
          <w:bCs/>
          <w:color w:val="000000" w:themeColor="text1"/>
          <w:lang w:val="fr-FR" w:eastAsia="fr-FR"/>
        </w:rPr>
        <w:t>Frontend</w:t>
      </w:r>
      <w:r w:rsidRPr="002B5EAA">
        <w:rPr>
          <w:rFonts w:asciiTheme="majorHAnsi" w:eastAsia="Times New Roman" w:hAnsiTheme="majorHAnsi" w:cstheme="majorHAnsi"/>
          <w:color w:val="000000" w:themeColor="text1"/>
          <w:lang w:val="fr-FR" w:eastAsia="fr-FR"/>
        </w:rPr>
        <w:t xml:space="preserve"> : L’utilisateur choisit un mode de paiement et soumet les informations nécessaires (numéro de carte bancaire, etc.).</w:t>
      </w:r>
    </w:p>
    <w:p w:rsidR="00366605" w:rsidRPr="002B5EAA" w:rsidRDefault="00366605" w:rsidP="00366605">
      <w:pPr>
        <w:numPr>
          <w:ilvl w:val="0"/>
          <w:numId w:val="33"/>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proofErr w:type="spellStart"/>
      <w:r w:rsidRPr="002B5EAA">
        <w:rPr>
          <w:rFonts w:asciiTheme="majorHAnsi" w:eastAsia="Times New Roman" w:hAnsiTheme="majorHAnsi" w:cstheme="majorHAnsi"/>
          <w:b/>
          <w:bCs/>
          <w:color w:val="000000" w:themeColor="text1"/>
          <w:lang w:val="fr-FR" w:eastAsia="fr-FR"/>
        </w:rPr>
        <w:t>Frontend</w:t>
      </w:r>
      <w:proofErr w:type="spellEnd"/>
      <w:r w:rsidRPr="002B5EAA">
        <w:rPr>
          <w:rFonts w:asciiTheme="majorHAnsi" w:eastAsia="Times New Roman" w:hAnsiTheme="majorHAnsi" w:cstheme="majorHAnsi"/>
          <w:color w:val="000000" w:themeColor="text1"/>
          <w:lang w:val="fr-FR" w:eastAsia="fr-FR"/>
        </w:rPr>
        <w:t xml:space="preserve"> → </w:t>
      </w:r>
      <w:proofErr w:type="spellStart"/>
      <w:r w:rsidRPr="002B5EAA">
        <w:rPr>
          <w:rFonts w:asciiTheme="majorHAnsi" w:eastAsia="Times New Roman" w:hAnsiTheme="majorHAnsi" w:cstheme="majorHAnsi"/>
          <w:b/>
          <w:bCs/>
          <w:color w:val="000000" w:themeColor="text1"/>
          <w:lang w:val="fr-FR" w:eastAsia="fr-FR"/>
        </w:rPr>
        <w:t>Stripe</w:t>
      </w:r>
      <w:proofErr w:type="spellEnd"/>
      <w:r w:rsidRPr="002B5EAA">
        <w:rPr>
          <w:rFonts w:asciiTheme="majorHAnsi" w:eastAsia="Times New Roman" w:hAnsiTheme="majorHAnsi" w:cstheme="majorHAnsi"/>
          <w:color w:val="000000" w:themeColor="text1"/>
          <w:lang w:val="fr-FR" w:eastAsia="fr-FR"/>
        </w:rPr>
        <w:t xml:space="preserve"> : Le </w:t>
      </w:r>
      <w:proofErr w:type="spellStart"/>
      <w:r w:rsidRPr="002B5EAA">
        <w:rPr>
          <w:rFonts w:asciiTheme="majorHAnsi" w:eastAsia="Times New Roman" w:hAnsiTheme="majorHAnsi" w:cstheme="majorHAnsi"/>
          <w:color w:val="000000" w:themeColor="text1"/>
          <w:lang w:val="fr-FR" w:eastAsia="fr-FR"/>
        </w:rPr>
        <w:t>frontend</w:t>
      </w:r>
      <w:proofErr w:type="spellEnd"/>
      <w:r w:rsidRPr="002B5EAA">
        <w:rPr>
          <w:rFonts w:asciiTheme="majorHAnsi" w:eastAsia="Times New Roman" w:hAnsiTheme="majorHAnsi" w:cstheme="majorHAnsi"/>
          <w:color w:val="000000" w:themeColor="text1"/>
          <w:lang w:val="fr-FR" w:eastAsia="fr-FR"/>
        </w:rPr>
        <w:t xml:space="preserve"> transmet les informations de paiement à </w:t>
      </w:r>
      <w:proofErr w:type="spellStart"/>
      <w:r w:rsidRPr="002B5EAA">
        <w:rPr>
          <w:rFonts w:asciiTheme="majorHAnsi" w:eastAsia="Times New Roman" w:hAnsiTheme="majorHAnsi" w:cstheme="majorHAnsi"/>
          <w:b/>
          <w:bCs/>
          <w:color w:val="000000" w:themeColor="text1"/>
          <w:lang w:val="fr-FR" w:eastAsia="fr-FR"/>
        </w:rPr>
        <w:t>Stripe</w:t>
      </w:r>
      <w:proofErr w:type="spellEnd"/>
      <w:r w:rsidRPr="002B5EAA">
        <w:rPr>
          <w:rFonts w:asciiTheme="majorHAnsi" w:eastAsia="Times New Roman" w:hAnsiTheme="majorHAnsi" w:cstheme="majorHAnsi"/>
          <w:color w:val="000000" w:themeColor="text1"/>
          <w:lang w:val="fr-FR" w:eastAsia="fr-FR"/>
        </w:rPr>
        <w:t xml:space="preserve"> pour traitement.</w:t>
      </w:r>
    </w:p>
    <w:p w:rsidR="00366605" w:rsidRPr="002B5EAA" w:rsidRDefault="00366605" w:rsidP="00366605">
      <w:pPr>
        <w:numPr>
          <w:ilvl w:val="0"/>
          <w:numId w:val="33"/>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proofErr w:type="spellStart"/>
      <w:r w:rsidRPr="002B5EAA">
        <w:rPr>
          <w:rFonts w:asciiTheme="majorHAnsi" w:eastAsia="Times New Roman" w:hAnsiTheme="majorHAnsi" w:cstheme="majorHAnsi"/>
          <w:b/>
          <w:bCs/>
          <w:color w:val="000000" w:themeColor="text1"/>
          <w:lang w:val="fr-FR" w:eastAsia="fr-FR"/>
        </w:rPr>
        <w:t>Stripe</w:t>
      </w:r>
      <w:proofErr w:type="spellEnd"/>
      <w:r w:rsidRPr="002B5EAA">
        <w:rPr>
          <w:rFonts w:asciiTheme="majorHAnsi" w:eastAsia="Times New Roman" w:hAnsiTheme="majorHAnsi" w:cstheme="majorHAnsi"/>
          <w:color w:val="000000" w:themeColor="text1"/>
          <w:lang w:val="fr-FR" w:eastAsia="fr-FR"/>
        </w:rPr>
        <w:t xml:space="preserve"> → </w:t>
      </w:r>
      <w:proofErr w:type="spellStart"/>
      <w:r w:rsidRPr="002B5EAA">
        <w:rPr>
          <w:rFonts w:asciiTheme="majorHAnsi" w:eastAsia="Times New Roman" w:hAnsiTheme="majorHAnsi" w:cstheme="majorHAnsi"/>
          <w:b/>
          <w:bCs/>
          <w:color w:val="000000" w:themeColor="text1"/>
          <w:lang w:val="fr-FR" w:eastAsia="fr-FR"/>
        </w:rPr>
        <w:t>Frontend</w:t>
      </w:r>
      <w:proofErr w:type="spellEnd"/>
      <w:r w:rsidRPr="002B5EAA">
        <w:rPr>
          <w:rFonts w:asciiTheme="majorHAnsi" w:eastAsia="Times New Roman" w:hAnsiTheme="majorHAnsi" w:cstheme="majorHAnsi"/>
          <w:color w:val="000000" w:themeColor="text1"/>
          <w:lang w:val="fr-FR" w:eastAsia="fr-FR"/>
        </w:rPr>
        <w:t xml:space="preserve"> : </w:t>
      </w:r>
      <w:proofErr w:type="spellStart"/>
      <w:r w:rsidRPr="002B5EAA">
        <w:rPr>
          <w:rFonts w:asciiTheme="majorHAnsi" w:eastAsia="Times New Roman" w:hAnsiTheme="majorHAnsi" w:cstheme="majorHAnsi"/>
          <w:color w:val="000000" w:themeColor="text1"/>
          <w:lang w:val="fr-FR" w:eastAsia="fr-FR"/>
        </w:rPr>
        <w:t>Stripe</w:t>
      </w:r>
      <w:proofErr w:type="spellEnd"/>
      <w:r w:rsidRPr="002B5EAA">
        <w:rPr>
          <w:rFonts w:asciiTheme="majorHAnsi" w:eastAsia="Times New Roman" w:hAnsiTheme="majorHAnsi" w:cstheme="majorHAnsi"/>
          <w:color w:val="000000" w:themeColor="text1"/>
          <w:lang w:val="fr-FR" w:eastAsia="fr-FR"/>
        </w:rPr>
        <w:t xml:space="preserve"> répond avec le résultat de la transaction (réussie ou échouée).</w:t>
      </w:r>
    </w:p>
    <w:p w:rsidR="00366605" w:rsidRPr="002B5EAA" w:rsidRDefault="00366605" w:rsidP="00366605">
      <w:pPr>
        <w:numPr>
          <w:ilvl w:val="0"/>
          <w:numId w:val="33"/>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b/>
          <w:bCs/>
          <w:color w:val="000000" w:themeColor="text1"/>
          <w:lang w:val="fr-FR" w:eastAsia="fr-FR"/>
        </w:rPr>
        <w:t>Frontend</w:t>
      </w:r>
      <w:r w:rsidRPr="002B5EAA">
        <w:rPr>
          <w:rFonts w:asciiTheme="majorHAnsi" w:eastAsia="Times New Roman" w:hAnsiTheme="majorHAnsi" w:cstheme="majorHAnsi"/>
          <w:color w:val="000000" w:themeColor="text1"/>
          <w:lang w:val="fr-FR" w:eastAsia="fr-FR"/>
        </w:rPr>
        <w:t xml:space="preserve"> → </w:t>
      </w:r>
      <w:r w:rsidRPr="002B5EAA">
        <w:rPr>
          <w:rFonts w:asciiTheme="majorHAnsi" w:eastAsia="Times New Roman" w:hAnsiTheme="majorHAnsi" w:cstheme="majorHAnsi"/>
          <w:b/>
          <w:bCs/>
          <w:color w:val="000000" w:themeColor="text1"/>
          <w:lang w:val="fr-FR" w:eastAsia="fr-FR"/>
        </w:rPr>
        <w:t>Backend</w:t>
      </w:r>
      <w:r w:rsidRPr="002B5EAA">
        <w:rPr>
          <w:rFonts w:asciiTheme="majorHAnsi" w:eastAsia="Times New Roman" w:hAnsiTheme="majorHAnsi" w:cstheme="majorHAnsi"/>
          <w:color w:val="000000" w:themeColor="text1"/>
          <w:lang w:val="fr-FR" w:eastAsia="fr-FR"/>
        </w:rPr>
        <w:t xml:space="preserve"> : En cas de transaction réussie, le frontend envoie une demande pour mettre à jour l'état de la commande dans la base de données.</w:t>
      </w:r>
    </w:p>
    <w:p w:rsidR="00366605" w:rsidRPr="002B5EAA" w:rsidRDefault="00366605" w:rsidP="00366605">
      <w:pPr>
        <w:numPr>
          <w:ilvl w:val="0"/>
          <w:numId w:val="33"/>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b/>
          <w:bCs/>
          <w:color w:val="000000" w:themeColor="text1"/>
          <w:lang w:val="fr-FR" w:eastAsia="fr-FR"/>
        </w:rPr>
        <w:t>Backend</w:t>
      </w:r>
      <w:r w:rsidRPr="002B5EAA">
        <w:rPr>
          <w:rFonts w:asciiTheme="majorHAnsi" w:eastAsia="Times New Roman" w:hAnsiTheme="majorHAnsi" w:cstheme="majorHAnsi"/>
          <w:color w:val="000000" w:themeColor="text1"/>
          <w:lang w:val="fr-FR" w:eastAsia="fr-FR"/>
        </w:rPr>
        <w:t xml:space="preserve"> → </w:t>
      </w:r>
      <w:r w:rsidRPr="002B5EAA">
        <w:rPr>
          <w:rFonts w:asciiTheme="majorHAnsi" w:eastAsia="Times New Roman" w:hAnsiTheme="majorHAnsi" w:cstheme="majorHAnsi"/>
          <w:b/>
          <w:bCs/>
          <w:color w:val="000000" w:themeColor="text1"/>
          <w:lang w:val="fr-FR" w:eastAsia="fr-FR"/>
        </w:rPr>
        <w:t>Base de données</w:t>
      </w:r>
      <w:r w:rsidRPr="002B5EAA">
        <w:rPr>
          <w:rFonts w:asciiTheme="majorHAnsi" w:eastAsia="Times New Roman" w:hAnsiTheme="majorHAnsi" w:cstheme="majorHAnsi"/>
          <w:color w:val="000000" w:themeColor="text1"/>
          <w:lang w:val="fr-FR" w:eastAsia="fr-FR"/>
        </w:rPr>
        <w:t xml:space="preserve"> : Le backend met à jour l’état de la commande et la marque comme « Payée ».</w:t>
      </w:r>
    </w:p>
    <w:p w:rsidR="00366605" w:rsidRPr="002B5EAA" w:rsidRDefault="00366605" w:rsidP="00366605">
      <w:pPr>
        <w:numPr>
          <w:ilvl w:val="0"/>
          <w:numId w:val="33"/>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b/>
          <w:bCs/>
          <w:color w:val="000000" w:themeColor="text1"/>
          <w:lang w:val="fr-FR" w:eastAsia="fr-FR"/>
        </w:rPr>
        <w:t>Backend</w:t>
      </w:r>
      <w:r w:rsidRPr="002B5EAA">
        <w:rPr>
          <w:rFonts w:asciiTheme="majorHAnsi" w:eastAsia="Times New Roman" w:hAnsiTheme="majorHAnsi" w:cstheme="majorHAnsi"/>
          <w:color w:val="000000" w:themeColor="text1"/>
          <w:lang w:val="fr-FR" w:eastAsia="fr-FR"/>
        </w:rPr>
        <w:t xml:space="preserve"> → </w:t>
      </w:r>
      <w:r w:rsidRPr="002B5EAA">
        <w:rPr>
          <w:rFonts w:asciiTheme="majorHAnsi" w:eastAsia="Times New Roman" w:hAnsiTheme="majorHAnsi" w:cstheme="majorHAnsi"/>
          <w:b/>
          <w:bCs/>
          <w:color w:val="000000" w:themeColor="text1"/>
          <w:lang w:val="fr-FR" w:eastAsia="fr-FR"/>
        </w:rPr>
        <w:t>[Utilisateur]</w:t>
      </w:r>
      <w:r w:rsidRPr="002B5EAA">
        <w:rPr>
          <w:rFonts w:asciiTheme="majorHAnsi" w:eastAsia="Times New Roman" w:hAnsiTheme="majorHAnsi" w:cstheme="majorHAnsi"/>
          <w:color w:val="000000" w:themeColor="text1"/>
          <w:lang w:val="fr-FR" w:eastAsia="fr-FR"/>
        </w:rPr>
        <w:t xml:space="preserve"> : L’utilisateur reçoit la confirmation de paiement et l’état actuel de la commande.</w:t>
      </w:r>
    </w:p>
    <w:p w:rsidR="00366605" w:rsidRPr="002B5EAA" w:rsidRDefault="00366605" w:rsidP="00366605">
      <w:pPr>
        <w:numPr>
          <w:ilvl w:val="0"/>
          <w:numId w:val="33"/>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b/>
          <w:bCs/>
          <w:color w:val="000000" w:themeColor="text1"/>
          <w:lang w:val="fr-FR" w:eastAsia="fr-FR"/>
        </w:rPr>
        <w:t>[Utilisateur]</w:t>
      </w:r>
      <w:r w:rsidRPr="002B5EAA">
        <w:rPr>
          <w:rFonts w:asciiTheme="majorHAnsi" w:eastAsia="Times New Roman" w:hAnsiTheme="majorHAnsi" w:cstheme="majorHAnsi"/>
          <w:color w:val="000000" w:themeColor="text1"/>
          <w:lang w:val="fr-FR" w:eastAsia="fr-FR"/>
        </w:rPr>
        <w:t xml:space="preserve"> → </w:t>
      </w:r>
      <w:r w:rsidRPr="002B5EAA">
        <w:rPr>
          <w:rFonts w:asciiTheme="majorHAnsi" w:eastAsia="Times New Roman" w:hAnsiTheme="majorHAnsi" w:cstheme="majorHAnsi"/>
          <w:b/>
          <w:bCs/>
          <w:color w:val="000000" w:themeColor="text1"/>
          <w:lang w:val="fr-FR" w:eastAsia="fr-FR"/>
        </w:rPr>
        <w:t>Frontend</w:t>
      </w:r>
      <w:r w:rsidRPr="002B5EAA">
        <w:rPr>
          <w:rFonts w:asciiTheme="majorHAnsi" w:eastAsia="Times New Roman" w:hAnsiTheme="majorHAnsi" w:cstheme="majorHAnsi"/>
          <w:color w:val="000000" w:themeColor="text1"/>
          <w:lang w:val="fr-FR" w:eastAsia="fr-FR"/>
        </w:rPr>
        <w:t xml:space="preserve"> : L’utilisateur consulte l'interface de suivi des commandes.</w:t>
      </w:r>
    </w:p>
    <w:p w:rsidR="00366605" w:rsidRPr="002B5EAA" w:rsidRDefault="00366605" w:rsidP="00366605">
      <w:pPr>
        <w:numPr>
          <w:ilvl w:val="0"/>
          <w:numId w:val="33"/>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b/>
          <w:bCs/>
          <w:color w:val="000000" w:themeColor="text1"/>
          <w:lang w:val="fr-FR" w:eastAsia="fr-FR"/>
        </w:rPr>
        <w:t>Frontend</w:t>
      </w:r>
      <w:r w:rsidRPr="002B5EAA">
        <w:rPr>
          <w:rFonts w:asciiTheme="majorHAnsi" w:eastAsia="Times New Roman" w:hAnsiTheme="majorHAnsi" w:cstheme="majorHAnsi"/>
          <w:color w:val="000000" w:themeColor="text1"/>
          <w:lang w:val="fr-FR" w:eastAsia="fr-FR"/>
        </w:rPr>
        <w:t xml:space="preserve"> → </w:t>
      </w:r>
      <w:r w:rsidRPr="002B5EAA">
        <w:rPr>
          <w:rFonts w:asciiTheme="majorHAnsi" w:eastAsia="Times New Roman" w:hAnsiTheme="majorHAnsi" w:cstheme="majorHAnsi"/>
          <w:b/>
          <w:bCs/>
          <w:color w:val="000000" w:themeColor="text1"/>
          <w:lang w:val="fr-FR" w:eastAsia="fr-FR"/>
        </w:rPr>
        <w:t>Backend</w:t>
      </w:r>
      <w:r w:rsidRPr="002B5EAA">
        <w:rPr>
          <w:rFonts w:asciiTheme="majorHAnsi" w:eastAsia="Times New Roman" w:hAnsiTheme="majorHAnsi" w:cstheme="majorHAnsi"/>
          <w:color w:val="000000" w:themeColor="text1"/>
          <w:lang w:val="fr-FR" w:eastAsia="fr-FR"/>
        </w:rPr>
        <w:t xml:space="preserve"> : Le frontend interroge le backend pour obtenir les informations actuelles sur la commande.</w:t>
      </w:r>
    </w:p>
    <w:p w:rsidR="00366605" w:rsidRPr="002B5EAA" w:rsidRDefault="00366605" w:rsidP="00366605">
      <w:pPr>
        <w:numPr>
          <w:ilvl w:val="0"/>
          <w:numId w:val="33"/>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b/>
          <w:bCs/>
          <w:color w:val="000000" w:themeColor="text1"/>
          <w:lang w:val="fr-FR" w:eastAsia="fr-FR"/>
        </w:rPr>
        <w:t>Backend</w:t>
      </w:r>
      <w:r w:rsidRPr="002B5EAA">
        <w:rPr>
          <w:rFonts w:asciiTheme="majorHAnsi" w:eastAsia="Times New Roman" w:hAnsiTheme="majorHAnsi" w:cstheme="majorHAnsi"/>
          <w:color w:val="000000" w:themeColor="text1"/>
          <w:lang w:val="fr-FR" w:eastAsia="fr-FR"/>
        </w:rPr>
        <w:t xml:space="preserve"> → </w:t>
      </w:r>
      <w:r w:rsidRPr="002B5EAA">
        <w:rPr>
          <w:rFonts w:asciiTheme="majorHAnsi" w:eastAsia="Times New Roman" w:hAnsiTheme="majorHAnsi" w:cstheme="majorHAnsi"/>
          <w:b/>
          <w:bCs/>
          <w:color w:val="000000" w:themeColor="text1"/>
          <w:lang w:val="fr-FR" w:eastAsia="fr-FR"/>
        </w:rPr>
        <w:t>Base de données</w:t>
      </w:r>
      <w:r w:rsidRPr="002B5EAA">
        <w:rPr>
          <w:rFonts w:asciiTheme="majorHAnsi" w:eastAsia="Times New Roman" w:hAnsiTheme="majorHAnsi" w:cstheme="majorHAnsi"/>
          <w:color w:val="000000" w:themeColor="text1"/>
          <w:lang w:val="fr-FR" w:eastAsia="fr-FR"/>
        </w:rPr>
        <w:t xml:space="preserve"> : Le backend récupère les détails de la commande et son statut actuel.</w:t>
      </w:r>
    </w:p>
    <w:p w:rsidR="00366605" w:rsidRPr="002B5EAA" w:rsidRDefault="00366605" w:rsidP="00366605">
      <w:pPr>
        <w:numPr>
          <w:ilvl w:val="0"/>
          <w:numId w:val="33"/>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b/>
          <w:bCs/>
          <w:color w:val="000000" w:themeColor="text1"/>
          <w:lang w:val="fr-FR" w:eastAsia="fr-FR"/>
        </w:rPr>
        <w:t>Backend</w:t>
      </w:r>
      <w:r w:rsidRPr="002B5EAA">
        <w:rPr>
          <w:rFonts w:asciiTheme="majorHAnsi" w:eastAsia="Times New Roman" w:hAnsiTheme="majorHAnsi" w:cstheme="majorHAnsi"/>
          <w:color w:val="000000" w:themeColor="text1"/>
          <w:lang w:val="fr-FR" w:eastAsia="fr-FR"/>
        </w:rPr>
        <w:t xml:space="preserve"> → </w:t>
      </w:r>
      <w:r w:rsidRPr="002B5EAA">
        <w:rPr>
          <w:rFonts w:asciiTheme="majorHAnsi" w:eastAsia="Times New Roman" w:hAnsiTheme="majorHAnsi" w:cstheme="majorHAnsi"/>
          <w:b/>
          <w:bCs/>
          <w:color w:val="000000" w:themeColor="text1"/>
          <w:lang w:val="fr-FR" w:eastAsia="fr-FR"/>
        </w:rPr>
        <w:t>[Utilisateur]</w:t>
      </w:r>
      <w:r w:rsidRPr="002B5EAA">
        <w:rPr>
          <w:rFonts w:asciiTheme="majorHAnsi" w:eastAsia="Times New Roman" w:hAnsiTheme="majorHAnsi" w:cstheme="majorHAnsi"/>
          <w:color w:val="000000" w:themeColor="text1"/>
          <w:lang w:val="fr-FR" w:eastAsia="fr-FR"/>
        </w:rPr>
        <w:t xml:space="preserve"> : L'utilisateur reçoit les informations mises à jour concernant l'état de sa commande (par exemple, « En préparation », « Expédiée », etc.).</w:t>
      </w:r>
    </w:p>
    <w:p w:rsidR="00366605" w:rsidRPr="002B5EAA" w:rsidRDefault="00366605" w:rsidP="00366605">
      <w:pPr>
        <w:pStyle w:val="CustomSubtitle"/>
        <w:spacing w:before="100" w:beforeAutospacing="1" w:after="160" w:afterAutospacing="1" w:line="240" w:lineRule="auto"/>
        <w:ind w:left="708"/>
        <w:outlineLvl w:val="4"/>
        <w:rPr>
          <w:rFonts w:asciiTheme="majorHAnsi" w:eastAsia="Times New Roman" w:hAnsiTheme="majorHAnsi" w:cstheme="majorHAnsi"/>
          <w:bCs/>
          <w:color w:val="000000" w:themeColor="text1"/>
          <w:sz w:val="22"/>
          <w:lang w:val="fr-FR" w:eastAsia="fr-FR"/>
        </w:rPr>
      </w:pPr>
      <w:r w:rsidRPr="002B5EAA">
        <w:rPr>
          <w:rFonts w:asciiTheme="majorHAnsi" w:eastAsia="Times New Roman" w:hAnsiTheme="majorHAnsi" w:cstheme="majorHAnsi"/>
          <w:bCs/>
          <w:color w:val="000000" w:themeColor="text1"/>
          <w:sz w:val="22"/>
          <w:lang w:val="fr-FR" w:eastAsia="fr-FR"/>
        </w:rPr>
        <w:t>5.3.3 Diagramme de classe : Transaction et Suivi</w:t>
      </w:r>
    </w:p>
    <w:p w:rsidR="00366605" w:rsidRPr="002B5EAA" w:rsidRDefault="00366605" w:rsidP="00366605">
      <w:pPr>
        <w:spacing w:before="100" w:beforeAutospacing="1" w:after="160" w:afterAutospacing="1" w:line="240" w:lineRule="auto"/>
        <w:ind w:left="70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color w:val="000000" w:themeColor="text1"/>
          <w:lang w:val="fr-FR" w:eastAsia="fr-FR"/>
        </w:rPr>
        <w:t>Les principales classes liées au système de paiement et de suivi sont :</w:t>
      </w:r>
    </w:p>
    <w:p w:rsidR="00366605" w:rsidRPr="002B5EAA" w:rsidRDefault="00366605" w:rsidP="00366605">
      <w:pPr>
        <w:numPr>
          <w:ilvl w:val="0"/>
          <w:numId w:val="34"/>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b/>
          <w:bCs/>
          <w:color w:val="000000" w:themeColor="text1"/>
          <w:lang w:val="fr-FR" w:eastAsia="fr-FR"/>
        </w:rPr>
        <w:t>Transaction</w:t>
      </w:r>
      <w:r w:rsidRPr="002B5EAA">
        <w:rPr>
          <w:rFonts w:asciiTheme="majorHAnsi" w:eastAsia="Times New Roman" w:hAnsiTheme="majorHAnsi" w:cstheme="majorHAnsi"/>
          <w:color w:val="000000" w:themeColor="text1"/>
          <w:lang w:val="fr-FR" w:eastAsia="fr-FR"/>
        </w:rPr>
        <w:t xml:space="preserve"> : Représente une transaction de paiement, incluant des informations telles que le montant, la date de la transaction, le statut (réussie, échouée) et le mode de paiement (ex. carte bancaire, PayPal).</w:t>
      </w:r>
    </w:p>
    <w:p w:rsidR="00366605" w:rsidRPr="002B5EAA" w:rsidRDefault="00366605" w:rsidP="00366605">
      <w:pPr>
        <w:numPr>
          <w:ilvl w:val="0"/>
          <w:numId w:val="34"/>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b/>
          <w:bCs/>
          <w:color w:val="000000" w:themeColor="text1"/>
          <w:lang w:val="fr-FR" w:eastAsia="fr-FR"/>
        </w:rPr>
        <w:t>Commande</w:t>
      </w:r>
      <w:r w:rsidRPr="002B5EAA">
        <w:rPr>
          <w:rFonts w:asciiTheme="majorHAnsi" w:eastAsia="Times New Roman" w:hAnsiTheme="majorHAnsi" w:cstheme="majorHAnsi"/>
          <w:color w:val="000000" w:themeColor="text1"/>
          <w:lang w:val="fr-FR" w:eastAsia="fr-FR"/>
        </w:rPr>
        <w:t xml:space="preserve"> : Liée à la transaction, une commande contient des informations sur les articles achetés, le statut actuel de la commande, et une référence à la transaction effectuée.</w:t>
      </w:r>
    </w:p>
    <w:p w:rsidR="00366605" w:rsidRPr="002B5EAA" w:rsidRDefault="00366605" w:rsidP="00366605">
      <w:pPr>
        <w:numPr>
          <w:ilvl w:val="0"/>
          <w:numId w:val="34"/>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b/>
          <w:bCs/>
          <w:color w:val="000000" w:themeColor="text1"/>
          <w:lang w:val="fr-FR" w:eastAsia="fr-FR"/>
        </w:rPr>
        <w:t>Utilisateur</w:t>
      </w:r>
      <w:r w:rsidRPr="002B5EAA">
        <w:rPr>
          <w:rFonts w:asciiTheme="majorHAnsi" w:eastAsia="Times New Roman" w:hAnsiTheme="majorHAnsi" w:cstheme="majorHAnsi"/>
          <w:color w:val="000000" w:themeColor="text1"/>
          <w:lang w:val="fr-FR" w:eastAsia="fr-FR"/>
        </w:rPr>
        <w:t xml:space="preserve"> : Un utilisateur peut passer plusieurs commandes, et chaque commande peut être suivie grâce à un système de notifications en temps réel.</w:t>
      </w:r>
    </w:p>
    <w:p w:rsidR="00366605" w:rsidRPr="002B5EAA" w:rsidRDefault="00366605" w:rsidP="00366605">
      <w:pPr>
        <w:pStyle w:val="CustomSubtitle"/>
        <w:spacing w:before="100" w:beforeAutospacing="1" w:after="160" w:afterAutospacing="1" w:line="240" w:lineRule="auto"/>
        <w:ind w:left="708"/>
        <w:outlineLvl w:val="3"/>
        <w:rPr>
          <w:rFonts w:asciiTheme="majorHAnsi" w:eastAsia="Times New Roman" w:hAnsiTheme="majorHAnsi" w:cstheme="majorHAnsi"/>
          <w:bCs/>
          <w:color w:val="000000" w:themeColor="text1"/>
          <w:sz w:val="22"/>
          <w:lang w:val="fr-FR" w:eastAsia="fr-FR"/>
        </w:rPr>
      </w:pPr>
      <w:r w:rsidRPr="002B5EAA">
        <w:rPr>
          <w:rFonts w:asciiTheme="majorHAnsi" w:eastAsia="Times New Roman" w:hAnsiTheme="majorHAnsi" w:cstheme="majorHAnsi"/>
          <w:bCs/>
          <w:color w:val="000000" w:themeColor="text1"/>
          <w:sz w:val="22"/>
          <w:lang w:val="fr-FR" w:eastAsia="fr-FR"/>
        </w:rPr>
        <w:t>5.4 Réalisation</w:t>
      </w:r>
    </w:p>
    <w:p w:rsidR="00366605" w:rsidRPr="002B5EAA" w:rsidRDefault="00366605" w:rsidP="00366605">
      <w:pPr>
        <w:spacing w:before="100" w:beforeAutospacing="1" w:after="160" w:afterAutospacing="1" w:line="240" w:lineRule="auto"/>
        <w:ind w:left="70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color w:val="000000" w:themeColor="text1"/>
          <w:lang w:val="fr-FR" w:eastAsia="fr-FR"/>
        </w:rPr>
        <w:lastRenderedPageBreak/>
        <w:t>Au cours de ce sprint, plusieurs fonctionnalités ont été développées pour gérer le paiement et le suivi des commandes :</w:t>
      </w:r>
    </w:p>
    <w:p w:rsidR="00366605" w:rsidRPr="002B5EAA" w:rsidRDefault="00366605" w:rsidP="00366605">
      <w:pPr>
        <w:numPr>
          <w:ilvl w:val="0"/>
          <w:numId w:val="35"/>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b/>
          <w:bCs/>
          <w:color w:val="000000" w:themeColor="text1"/>
          <w:lang w:val="fr-FR" w:eastAsia="fr-FR"/>
        </w:rPr>
        <w:t xml:space="preserve">Intégration du paiement </w:t>
      </w:r>
      <w:proofErr w:type="spellStart"/>
      <w:r w:rsidRPr="002B5EAA">
        <w:rPr>
          <w:rFonts w:asciiTheme="majorHAnsi" w:eastAsia="Times New Roman" w:hAnsiTheme="majorHAnsi" w:cstheme="majorHAnsi"/>
          <w:b/>
          <w:bCs/>
          <w:color w:val="000000" w:themeColor="text1"/>
          <w:lang w:val="fr-FR" w:eastAsia="fr-FR"/>
        </w:rPr>
        <w:t>Stripe</w:t>
      </w:r>
      <w:proofErr w:type="spellEnd"/>
      <w:r w:rsidRPr="002B5EAA">
        <w:rPr>
          <w:rFonts w:asciiTheme="majorHAnsi" w:eastAsia="Times New Roman" w:hAnsiTheme="majorHAnsi" w:cstheme="majorHAnsi"/>
          <w:color w:val="000000" w:themeColor="text1"/>
          <w:lang w:val="fr-FR" w:eastAsia="fr-FR"/>
        </w:rPr>
        <w:t xml:space="preserve"> : L'intégration de </w:t>
      </w:r>
      <w:proofErr w:type="spellStart"/>
      <w:r w:rsidRPr="002B5EAA">
        <w:rPr>
          <w:rFonts w:asciiTheme="majorHAnsi" w:eastAsia="Times New Roman" w:hAnsiTheme="majorHAnsi" w:cstheme="majorHAnsi"/>
          <w:b/>
          <w:bCs/>
          <w:color w:val="000000" w:themeColor="text1"/>
          <w:lang w:val="fr-FR" w:eastAsia="fr-FR"/>
        </w:rPr>
        <w:t>Stripe</w:t>
      </w:r>
      <w:proofErr w:type="spellEnd"/>
      <w:r w:rsidRPr="002B5EAA">
        <w:rPr>
          <w:rFonts w:asciiTheme="majorHAnsi" w:eastAsia="Times New Roman" w:hAnsiTheme="majorHAnsi" w:cstheme="majorHAnsi"/>
          <w:color w:val="000000" w:themeColor="text1"/>
          <w:lang w:val="fr-FR" w:eastAsia="fr-FR"/>
        </w:rPr>
        <w:t xml:space="preserve"> a été réalisée avec succès pour permettre un paiement sécurisé en ligne. Les informations de paiement sont traitées conformément aux normes </w:t>
      </w:r>
      <w:r w:rsidRPr="002B5EAA">
        <w:rPr>
          <w:rFonts w:asciiTheme="majorHAnsi" w:eastAsia="Times New Roman" w:hAnsiTheme="majorHAnsi" w:cstheme="majorHAnsi"/>
          <w:b/>
          <w:bCs/>
          <w:color w:val="000000" w:themeColor="text1"/>
          <w:lang w:val="fr-FR" w:eastAsia="fr-FR"/>
        </w:rPr>
        <w:t>PCI-DSS</w:t>
      </w:r>
      <w:r w:rsidRPr="002B5EAA">
        <w:rPr>
          <w:rFonts w:asciiTheme="majorHAnsi" w:eastAsia="Times New Roman" w:hAnsiTheme="majorHAnsi" w:cstheme="majorHAnsi"/>
          <w:color w:val="000000" w:themeColor="text1"/>
          <w:lang w:val="fr-FR" w:eastAsia="fr-FR"/>
        </w:rPr>
        <w:t xml:space="preserve"> et sont cryptées lors de leur transmission pour garantir la confidentialité des données.</w:t>
      </w:r>
    </w:p>
    <w:p w:rsidR="00366605" w:rsidRPr="002B5EAA" w:rsidRDefault="00366605" w:rsidP="00366605">
      <w:pPr>
        <w:numPr>
          <w:ilvl w:val="0"/>
          <w:numId w:val="35"/>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b/>
          <w:bCs/>
          <w:color w:val="000000" w:themeColor="text1"/>
          <w:lang w:val="fr-FR" w:eastAsia="fr-FR"/>
        </w:rPr>
        <w:t>Logs de transaction</w:t>
      </w:r>
      <w:r w:rsidRPr="002B5EAA">
        <w:rPr>
          <w:rFonts w:asciiTheme="majorHAnsi" w:eastAsia="Times New Roman" w:hAnsiTheme="majorHAnsi" w:cstheme="majorHAnsi"/>
          <w:color w:val="000000" w:themeColor="text1"/>
          <w:lang w:val="fr-FR" w:eastAsia="fr-FR"/>
        </w:rPr>
        <w:t xml:space="preserve"> : Un système de logs a été mis en place pour enregistrer les détails de chaque transaction de paiement. Cela permet de suivre l’historique des paiements, de garantir la traçabilité des transactions et d'identifier rapidement tout problème éventuel.</w:t>
      </w:r>
    </w:p>
    <w:p w:rsidR="00366605" w:rsidRPr="002B5EAA" w:rsidRDefault="00366605" w:rsidP="00366605">
      <w:pPr>
        <w:numPr>
          <w:ilvl w:val="0"/>
          <w:numId w:val="35"/>
        </w:numPr>
        <w:tabs>
          <w:tab w:val="clear" w:pos="1442"/>
          <w:tab w:val="num" w:pos="1428"/>
        </w:tabs>
        <w:spacing w:before="100" w:beforeAutospacing="1" w:after="160" w:afterAutospacing="1" w:line="240" w:lineRule="auto"/>
        <w:ind w:left="142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b/>
          <w:bCs/>
          <w:color w:val="000000" w:themeColor="text1"/>
          <w:lang w:val="fr-FR" w:eastAsia="fr-FR"/>
        </w:rPr>
        <w:t>Timeline de suivi des commandes</w:t>
      </w:r>
      <w:r w:rsidRPr="002B5EAA">
        <w:rPr>
          <w:rFonts w:asciiTheme="majorHAnsi" w:eastAsia="Times New Roman" w:hAnsiTheme="majorHAnsi" w:cstheme="majorHAnsi"/>
          <w:color w:val="000000" w:themeColor="text1"/>
          <w:lang w:val="fr-FR" w:eastAsia="fr-FR"/>
        </w:rPr>
        <w:t xml:space="preserve"> : Le développement de la fonctionnalité de suivi des commandes a été réalisé avec l'implémentation de notifications en temps réel. Grâce aux </w:t>
      </w:r>
      <w:proofErr w:type="spellStart"/>
      <w:r w:rsidRPr="002B5EAA">
        <w:rPr>
          <w:rFonts w:asciiTheme="majorHAnsi" w:eastAsia="Times New Roman" w:hAnsiTheme="majorHAnsi" w:cstheme="majorHAnsi"/>
          <w:b/>
          <w:bCs/>
          <w:color w:val="000000" w:themeColor="text1"/>
          <w:lang w:val="fr-FR" w:eastAsia="fr-FR"/>
        </w:rPr>
        <w:t>WebSockets</w:t>
      </w:r>
      <w:proofErr w:type="spellEnd"/>
      <w:r w:rsidRPr="002B5EAA">
        <w:rPr>
          <w:rFonts w:asciiTheme="majorHAnsi" w:eastAsia="Times New Roman" w:hAnsiTheme="majorHAnsi" w:cstheme="majorHAnsi"/>
          <w:color w:val="000000" w:themeColor="text1"/>
          <w:lang w:val="fr-FR" w:eastAsia="fr-FR"/>
        </w:rPr>
        <w:t>, les utilisateurs sont informés instantanément de l'état de leur commande, ce qui améliore l'expérience utilisateur et la transparence.</w:t>
      </w:r>
    </w:p>
    <w:p w:rsidR="00366605" w:rsidRPr="002B5EAA" w:rsidRDefault="00366605" w:rsidP="00366605">
      <w:pPr>
        <w:pStyle w:val="CustomSubtitle"/>
        <w:spacing w:before="100" w:beforeAutospacing="1" w:after="160" w:afterAutospacing="1" w:line="240" w:lineRule="auto"/>
        <w:ind w:left="708"/>
        <w:outlineLvl w:val="3"/>
        <w:rPr>
          <w:rFonts w:asciiTheme="majorHAnsi" w:eastAsia="Times New Roman" w:hAnsiTheme="majorHAnsi" w:cstheme="majorHAnsi"/>
          <w:bCs/>
          <w:color w:val="000000" w:themeColor="text1"/>
          <w:sz w:val="22"/>
          <w:lang w:val="fr-FR" w:eastAsia="fr-FR"/>
        </w:rPr>
      </w:pPr>
      <w:r w:rsidRPr="002B5EAA">
        <w:rPr>
          <w:rFonts w:asciiTheme="majorHAnsi" w:eastAsia="Times New Roman" w:hAnsiTheme="majorHAnsi" w:cstheme="majorHAnsi"/>
          <w:bCs/>
          <w:color w:val="000000" w:themeColor="text1"/>
          <w:sz w:val="22"/>
          <w:lang w:val="fr-FR" w:eastAsia="fr-FR"/>
        </w:rPr>
        <w:t>5.5 Conclusion</w:t>
      </w:r>
    </w:p>
    <w:p w:rsidR="00366605" w:rsidRPr="002B5EAA" w:rsidRDefault="00366605" w:rsidP="00366605">
      <w:pPr>
        <w:spacing w:before="100" w:beforeAutospacing="1" w:after="160" w:afterAutospacing="1" w:line="240" w:lineRule="auto"/>
        <w:ind w:left="70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color w:val="000000" w:themeColor="text1"/>
          <w:lang w:val="fr-FR" w:eastAsia="fr-FR"/>
        </w:rPr>
        <w:t xml:space="preserve">Le </w:t>
      </w:r>
      <w:r w:rsidRPr="002B5EAA">
        <w:rPr>
          <w:rFonts w:asciiTheme="majorHAnsi" w:eastAsia="Times New Roman" w:hAnsiTheme="majorHAnsi" w:cstheme="majorHAnsi"/>
          <w:b/>
          <w:bCs/>
          <w:color w:val="000000" w:themeColor="text1"/>
          <w:lang w:val="fr-FR" w:eastAsia="fr-FR"/>
        </w:rPr>
        <w:t>Sprint 3</w:t>
      </w:r>
      <w:r w:rsidRPr="002B5EAA">
        <w:rPr>
          <w:rFonts w:asciiTheme="majorHAnsi" w:eastAsia="Times New Roman" w:hAnsiTheme="majorHAnsi" w:cstheme="majorHAnsi"/>
          <w:color w:val="000000" w:themeColor="text1"/>
          <w:lang w:val="fr-FR" w:eastAsia="fr-FR"/>
        </w:rPr>
        <w:t xml:space="preserve"> a permis de finaliser deux éléments clés de la plateforme : le </w:t>
      </w:r>
      <w:r w:rsidRPr="002B5EAA">
        <w:rPr>
          <w:rFonts w:asciiTheme="majorHAnsi" w:eastAsia="Times New Roman" w:hAnsiTheme="majorHAnsi" w:cstheme="majorHAnsi"/>
          <w:b/>
          <w:bCs/>
          <w:color w:val="000000" w:themeColor="text1"/>
          <w:lang w:val="fr-FR" w:eastAsia="fr-FR"/>
        </w:rPr>
        <w:t>paiement sécurisé</w:t>
      </w:r>
      <w:r w:rsidRPr="002B5EAA">
        <w:rPr>
          <w:rFonts w:asciiTheme="majorHAnsi" w:eastAsia="Times New Roman" w:hAnsiTheme="majorHAnsi" w:cstheme="majorHAnsi"/>
          <w:color w:val="000000" w:themeColor="text1"/>
          <w:lang w:val="fr-FR" w:eastAsia="fr-FR"/>
        </w:rPr>
        <w:t xml:space="preserve"> et le </w:t>
      </w:r>
      <w:r w:rsidRPr="002B5EAA">
        <w:rPr>
          <w:rFonts w:asciiTheme="majorHAnsi" w:eastAsia="Times New Roman" w:hAnsiTheme="majorHAnsi" w:cstheme="majorHAnsi"/>
          <w:b/>
          <w:bCs/>
          <w:color w:val="000000" w:themeColor="text1"/>
          <w:lang w:val="fr-FR" w:eastAsia="fr-FR"/>
        </w:rPr>
        <w:t>suivi des commandes</w:t>
      </w:r>
      <w:r w:rsidRPr="002B5EAA">
        <w:rPr>
          <w:rFonts w:asciiTheme="majorHAnsi" w:eastAsia="Times New Roman" w:hAnsiTheme="majorHAnsi" w:cstheme="majorHAnsi"/>
          <w:color w:val="000000" w:themeColor="text1"/>
          <w:lang w:val="fr-FR" w:eastAsia="fr-FR"/>
        </w:rPr>
        <w:t>. Ces fonctionnalités sont essentielles pour assurer la sécurité des transactions financières et fournir aux utilisateurs une transparence sur l'état de leurs commandes.</w:t>
      </w:r>
    </w:p>
    <w:p w:rsidR="00366605" w:rsidRPr="002B5EAA" w:rsidRDefault="00366605" w:rsidP="00366605">
      <w:pPr>
        <w:spacing w:before="100" w:beforeAutospacing="1" w:after="160" w:afterAutospacing="1" w:line="240" w:lineRule="auto"/>
        <w:ind w:left="708"/>
        <w:rPr>
          <w:rFonts w:asciiTheme="majorHAnsi" w:eastAsia="Times New Roman" w:hAnsiTheme="majorHAnsi" w:cstheme="majorHAnsi"/>
          <w:color w:val="000000" w:themeColor="text1"/>
          <w:lang w:val="fr-FR" w:eastAsia="fr-FR"/>
        </w:rPr>
      </w:pPr>
      <w:r w:rsidRPr="002B5EAA">
        <w:rPr>
          <w:rFonts w:asciiTheme="majorHAnsi" w:eastAsia="Times New Roman" w:hAnsiTheme="majorHAnsi" w:cstheme="majorHAnsi"/>
          <w:color w:val="000000" w:themeColor="text1"/>
          <w:lang w:val="fr-FR" w:eastAsia="fr-FR"/>
        </w:rPr>
        <w:t xml:space="preserve">Le système de paiement via </w:t>
      </w:r>
      <w:proofErr w:type="spellStart"/>
      <w:r w:rsidRPr="002B5EAA">
        <w:rPr>
          <w:rFonts w:asciiTheme="majorHAnsi" w:eastAsia="Times New Roman" w:hAnsiTheme="majorHAnsi" w:cstheme="majorHAnsi"/>
          <w:b/>
          <w:bCs/>
          <w:color w:val="000000" w:themeColor="text1"/>
          <w:lang w:val="fr-FR" w:eastAsia="fr-FR"/>
        </w:rPr>
        <w:t>Stripe</w:t>
      </w:r>
      <w:proofErr w:type="spellEnd"/>
      <w:r w:rsidRPr="002B5EAA">
        <w:rPr>
          <w:rFonts w:asciiTheme="majorHAnsi" w:eastAsia="Times New Roman" w:hAnsiTheme="majorHAnsi" w:cstheme="majorHAnsi"/>
          <w:color w:val="000000" w:themeColor="text1"/>
          <w:lang w:val="fr-FR" w:eastAsia="fr-FR"/>
        </w:rPr>
        <w:t xml:space="preserve"> fonctionne de manière fluide et sécurisée, et le suivi des commandes via des notifications en temps réel offre une expérience utilisateur enrichie.</w:t>
      </w:r>
    </w:p>
    <w:p w:rsidR="00366605" w:rsidRPr="002B5EAA" w:rsidRDefault="00366605" w:rsidP="00366605">
      <w:pPr>
        <w:pBdr>
          <w:bottom w:val="single" w:sz="6" w:space="1" w:color="auto"/>
        </w:pBdr>
        <w:spacing w:after="160" w:line="240" w:lineRule="auto"/>
        <w:ind w:left="708"/>
        <w:jc w:val="center"/>
        <w:rPr>
          <w:rFonts w:asciiTheme="majorHAnsi" w:eastAsia="Times New Roman" w:hAnsiTheme="majorHAnsi" w:cstheme="majorHAnsi"/>
          <w:vanish/>
          <w:color w:val="000000" w:themeColor="text1"/>
          <w:lang w:eastAsia="fr-FR"/>
        </w:rPr>
      </w:pPr>
      <w:r w:rsidRPr="002B5EAA">
        <w:rPr>
          <w:rFonts w:asciiTheme="majorHAnsi" w:eastAsia="Times New Roman" w:hAnsiTheme="majorHAnsi" w:cstheme="majorHAnsi"/>
          <w:vanish/>
          <w:color w:val="000000" w:themeColor="text1"/>
          <w:lang w:eastAsia="fr-FR"/>
        </w:rPr>
        <w:t>Haut du formulaire</w:t>
      </w:r>
    </w:p>
    <w:p w:rsidR="00366605" w:rsidRPr="002B5EAA" w:rsidRDefault="00366605" w:rsidP="00366605">
      <w:pPr>
        <w:pBdr>
          <w:top w:val="single" w:sz="6" w:space="1" w:color="auto"/>
        </w:pBdr>
        <w:spacing w:after="160" w:line="240" w:lineRule="auto"/>
        <w:ind w:left="708"/>
        <w:jc w:val="center"/>
        <w:rPr>
          <w:rFonts w:asciiTheme="majorHAnsi" w:eastAsia="Times New Roman" w:hAnsiTheme="majorHAnsi" w:cstheme="majorHAnsi"/>
          <w:vanish/>
          <w:color w:val="000000" w:themeColor="text1"/>
          <w:lang w:eastAsia="fr-FR"/>
        </w:rPr>
      </w:pPr>
      <w:r w:rsidRPr="002B5EAA">
        <w:rPr>
          <w:rFonts w:asciiTheme="majorHAnsi" w:eastAsia="Times New Roman" w:hAnsiTheme="majorHAnsi" w:cstheme="majorHAnsi"/>
          <w:vanish/>
          <w:color w:val="000000" w:themeColor="text1"/>
          <w:lang w:eastAsia="fr-FR"/>
        </w:rPr>
        <w:t>Bas du formulaire</w:t>
      </w:r>
    </w:p>
    <w:p w:rsidR="00366605" w:rsidRPr="002B5EAA" w:rsidRDefault="00366605" w:rsidP="00366605">
      <w:pPr>
        <w:spacing w:after="160"/>
        <w:ind w:left="708"/>
        <w:rPr>
          <w:rFonts w:asciiTheme="majorHAnsi" w:hAnsiTheme="majorHAnsi" w:cstheme="majorHAnsi"/>
          <w:color w:val="000000" w:themeColor="text1"/>
        </w:rPr>
      </w:pPr>
    </w:p>
    <w:p w:rsidR="00366605" w:rsidRPr="002B5EAA" w:rsidRDefault="00366605" w:rsidP="00366605">
      <w:pPr>
        <w:spacing w:after="160"/>
        <w:ind w:left="708"/>
        <w:rPr>
          <w:rFonts w:asciiTheme="majorHAnsi" w:hAnsiTheme="majorHAnsi" w:cstheme="majorHAnsi"/>
          <w:color w:val="000000" w:themeColor="text1"/>
        </w:rPr>
      </w:pPr>
    </w:p>
    <w:p w:rsidR="00366605" w:rsidRPr="002B5EAA" w:rsidRDefault="00366605" w:rsidP="00366605">
      <w:pPr>
        <w:spacing w:after="160"/>
        <w:ind w:left="708"/>
        <w:rPr>
          <w:rFonts w:asciiTheme="majorHAnsi" w:hAnsiTheme="majorHAnsi" w:cstheme="majorHAnsi"/>
          <w:color w:val="000000" w:themeColor="text1"/>
        </w:rPr>
      </w:pPr>
    </w:p>
    <w:p w:rsidR="00366605" w:rsidRPr="002B5EAA" w:rsidRDefault="00366605" w:rsidP="00366605">
      <w:pPr>
        <w:spacing w:after="160"/>
        <w:rPr>
          <w:rFonts w:asciiTheme="majorHAnsi" w:hAnsiTheme="majorHAnsi" w:cstheme="majorHAnsi"/>
          <w:color w:val="000000" w:themeColor="text1"/>
        </w:rPr>
      </w:pPr>
    </w:p>
    <w:p w:rsidR="00366605" w:rsidRPr="002B5EAA" w:rsidRDefault="00366605" w:rsidP="00366605">
      <w:pPr>
        <w:spacing w:after="160"/>
        <w:rPr>
          <w:rFonts w:asciiTheme="majorHAnsi" w:hAnsiTheme="majorHAnsi" w:cstheme="majorHAnsi"/>
          <w:color w:val="000000" w:themeColor="text1"/>
        </w:rPr>
      </w:pPr>
    </w:p>
    <w:sectPr w:rsidR="00366605" w:rsidRPr="002B5EAA" w:rsidSect="00034616">
      <w:pgSz w:w="11906" w:h="16838"/>
      <w:pgMar w:top="1417" w:right="1417" w:bottom="1417" w:left="1417" w:header="708" w:footer="708" w:gutter="0"/>
      <w:pgBorders w:offsetFrom="page">
        <w:top w:val="single" w:sz="12" w:space="24" w:color="000000"/>
        <w:left w:val="single" w:sz="12" w:space="24" w:color="000000"/>
        <w:bottom w:val="single" w:sz="12" w:space="24" w:color="000000"/>
        <w:right w:val="single" w:sz="12" w:space="24" w:color="00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35E018A"/>
    <w:lvl w:ilvl="0">
      <w:start w:val="1"/>
      <w:numFmt w:val="decimal"/>
      <w:lvlText w:val="%1."/>
      <w:lvlJc w:val="left"/>
      <w:pPr>
        <w:tabs>
          <w:tab w:val="num" w:pos="1495"/>
        </w:tabs>
        <w:ind w:left="1495" w:hanging="360"/>
      </w:pPr>
      <w:rPr>
        <w:sz w:val="22"/>
        <w:szCs w:val="22"/>
      </w:rPr>
    </w:lvl>
  </w:abstractNum>
  <w:abstractNum w:abstractNumId="1" w15:restartNumberingAfterBreak="0">
    <w:nsid w:val="FFFFFF7D"/>
    <w:multiLevelType w:val="multilevel"/>
    <w:tmpl w:val="97366A42"/>
    <w:lvl w:ilvl="0">
      <w:start w:val="1"/>
      <w:numFmt w:val="decimal"/>
      <w:lvlText w:val="%1."/>
      <w:lvlJc w:val="left"/>
      <w:pPr>
        <w:tabs>
          <w:tab w:val="num" w:pos="1440"/>
        </w:tabs>
        <w:ind w:left="1440" w:hanging="360"/>
      </w:pPr>
    </w:lvl>
    <w:lvl w:ilvl="1">
      <w:start w:val="3"/>
      <w:numFmt w:val="decimal"/>
      <w:isLgl/>
      <w:lvlText w:val="%1.%2"/>
      <w:lvlJc w:val="left"/>
      <w:pPr>
        <w:ind w:left="1992" w:hanging="912"/>
      </w:pPr>
      <w:rPr>
        <w:rFonts w:hint="default"/>
      </w:rPr>
    </w:lvl>
    <w:lvl w:ilvl="2">
      <w:start w:val="2"/>
      <w:numFmt w:val="decimal"/>
      <w:isLgl/>
      <w:lvlText w:val="%1.%2.%3"/>
      <w:lvlJc w:val="left"/>
      <w:pPr>
        <w:ind w:left="216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600" w:hanging="2520"/>
      </w:pPr>
      <w:rPr>
        <w:rFonts w:hint="default"/>
      </w:rPr>
    </w:lvl>
    <w:lvl w:ilvl="8">
      <w:start w:val="1"/>
      <w:numFmt w:val="decimal"/>
      <w:isLgl/>
      <w:lvlText w:val="%1.%2.%3.%4.%5.%6.%7.%8.%9"/>
      <w:lvlJc w:val="left"/>
      <w:pPr>
        <w:ind w:left="3960" w:hanging="2880"/>
      </w:pPr>
      <w:rPr>
        <w:rFonts w:hint="default"/>
      </w:r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1BA26F54"/>
    <w:lvl w:ilvl="0">
      <w:start w:val="1"/>
      <w:numFmt w:val="decimal"/>
      <w:pStyle w:val="Listenumros2"/>
      <w:lvlText w:val="%1."/>
      <w:lvlJc w:val="left"/>
      <w:pPr>
        <w:tabs>
          <w:tab w:val="num" w:pos="1353"/>
        </w:tabs>
        <w:ind w:left="1353" w:hanging="360"/>
      </w:pPr>
      <w:rPr>
        <w:sz w:val="22"/>
        <w:szCs w:val="22"/>
      </w:r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3FE4F94"/>
    <w:lvl w:ilvl="0">
      <w:start w:val="1"/>
      <w:numFmt w:val="decimal"/>
      <w:pStyle w:val="Listenumros"/>
      <w:lvlText w:val="%1."/>
      <w:lvlJc w:val="left"/>
      <w:pPr>
        <w:tabs>
          <w:tab w:val="num" w:pos="1353"/>
        </w:tabs>
        <w:ind w:left="1353" w:hanging="360"/>
      </w:pPr>
      <w:rPr>
        <w:sz w:val="22"/>
        <w:szCs w:val="22"/>
      </w:r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41379A9"/>
    <w:multiLevelType w:val="hybridMultilevel"/>
    <w:tmpl w:val="35102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CF7B05"/>
    <w:multiLevelType w:val="multilevel"/>
    <w:tmpl w:val="764E1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2916C9"/>
    <w:multiLevelType w:val="multilevel"/>
    <w:tmpl w:val="2202055E"/>
    <w:lvl w:ilvl="0">
      <w:start w:val="1"/>
      <w:numFmt w:val="decimal"/>
      <w:lvlText w:val="%1."/>
      <w:lvlJc w:val="left"/>
      <w:pPr>
        <w:tabs>
          <w:tab w:val="num" w:pos="1442"/>
        </w:tabs>
        <w:ind w:left="1442" w:hanging="720"/>
      </w:pPr>
      <w:rPr>
        <w:sz w:val="22"/>
        <w:szCs w:val="22"/>
      </w:rPr>
    </w:lvl>
    <w:lvl w:ilvl="1">
      <w:start w:val="1"/>
      <w:numFmt w:val="decimal"/>
      <w:lvlText w:val="%2."/>
      <w:lvlJc w:val="left"/>
      <w:pPr>
        <w:tabs>
          <w:tab w:val="num" w:pos="7406"/>
        </w:tabs>
        <w:ind w:left="7406" w:hanging="720"/>
      </w:pPr>
    </w:lvl>
    <w:lvl w:ilvl="2">
      <w:start w:val="1"/>
      <w:numFmt w:val="decimal"/>
      <w:lvlText w:val="%3."/>
      <w:lvlJc w:val="left"/>
      <w:pPr>
        <w:tabs>
          <w:tab w:val="num" w:pos="8126"/>
        </w:tabs>
        <w:ind w:left="8126" w:hanging="720"/>
      </w:pPr>
    </w:lvl>
    <w:lvl w:ilvl="3">
      <w:start w:val="1"/>
      <w:numFmt w:val="decimal"/>
      <w:lvlText w:val="%4."/>
      <w:lvlJc w:val="left"/>
      <w:pPr>
        <w:tabs>
          <w:tab w:val="num" w:pos="8846"/>
        </w:tabs>
        <w:ind w:left="8846" w:hanging="720"/>
      </w:pPr>
    </w:lvl>
    <w:lvl w:ilvl="4">
      <w:start w:val="1"/>
      <w:numFmt w:val="decimal"/>
      <w:lvlText w:val="%5."/>
      <w:lvlJc w:val="left"/>
      <w:pPr>
        <w:tabs>
          <w:tab w:val="num" w:pos="9566"/>
        </w:tabs>
        <w:ind w:left="9566" w:hanging="720"/>
      </w:pPr>
    </w:lvl>
    <w:lvl w:ilvl="5">
      <w:start w:val="1"/>
      <w:numFmt w:val="decimal"/>
      <w:lvlText w:val="%6."/>
      <w:lvlJc w:val="left"/>
      <w:pPr>
        <w:tabs>
          <w:tab w:val="num" w:pos="10286"/>
        </w:tabs>
        <w:ind w:left="10286" w:hanging="720"/>
      </w:pPr>
    </w:lvl>
    <w:lvl w:ilvl="6">
      <w:start w:val="1"/>
      <w:numFmt w:val="decimal"/>
      <w:lvlText w:val="%7."/>
      <w:lvlJc w:val="left"/>
      <w:pPr>
        <w:tabs>
          <w:tab w:val="num" w:pos="11006"/>
        </w:tabs>
        <w:ind w:left="11006" w:hanging="720"/>
      </w:pPr>
    </w:lvl>
    <w:lvl w:ilvl="7">
      <w:start w:val="1"/>
      <w:numFmt w:val="decimal"/>
      <w:lvlText w:val="%8."/>
      <w:lvlJc w:val="left"/>
      <w:pPr>
        <w:tabs>
          <w:tab w:val="num" w:pos="11726"/>
        </w:tabs>
        <w:ind w:left="11726" w:hanging="720"/>
      </w:pPr>
    </w:lvl>
    <w:lvl w:ilvl="8">
      <w:start w:val="1"/>
      <w:numFmt w:val="decimal"/>
      <w:lvlText w:val="%9."/>
      <w:lvlJc w:val="left"/>
      <w:pPr>
        <w:tabs>
          <w:tab w:val="num" w:pos="12446"/>
        </w:tabs>
        <w:ind w:left="12446" w:hanging="720"/>
      </w:pPr>
    </w:lvl>
  </w:abstractNum>
  <w:abstractNum w:abstractNumId="12" w15:restartNumberingAfterBreak="0">
    <w:nsid w:val="54F21B96"/>
    <w:multiLevelType w:val="hybridMultilevel"/>
    <w:tmpl w:val="E3062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num>
  <w:num w:numId="37">
    <w:abstractNumId w:val="12"/>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2B5EAA"/>
    <w:rsid w:val="00326F90"/>
    <w:rsid w:val="00366605"/>
    <w:rsid w:val="00474AB5"/>
    <w:rsid w:val="006A7B99"/>
    <w:rsid w:val="008B49D3"/>
    <w:rsid w:val="008D2AA6"/>
    <w:rsid w:val="0092743B"/>
    <w:rsid w:val="00977B43"/>
    <w:rsid w:val="00A22F68"/>
    <w:rsid w:val="00A47D3A"/>
    <w:rsid w:val="00AA1D8D"/>
    <w:rsid w:val="00B47730"/>
    <w:rsid w:val="00C6061C"/>
    <w:rsid w:val="00CB0664"/>
    <w:rsid w:val="00DB77DE"/>
    <w:rsid w:val="00ED0D01"/>
    <w:rsid w:val="00EF6E29"/>
    <w:rsid w:val="00FB239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FB522A"/>
  <w14:defaultImageDpi w14:val="300"/>
  <w15:docId w15:val="{FC1EE735-3C52-43DB-B163-3F8ED3D04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605"/>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Emphaseple">
    <w:name w:val="Subtle Emphasis"/>
    <w:basedOn w:val="Policepardfaut"/>
    <w:uiPriority w:val="19"/>
    <w:qFormat/>
    <w:rsid w:val="00FC693F"/>
    <w:rPr>
      <w:i/>
      <w:iCs/>
      <w:color w:val="808080" w:themeColor="text1" w:themeTint="7F"/>
    </w:rPr>
  </w:style>
  <w:style w:type="character" w:styleId="Emphaseintense">
    <w:name w:val="Intense Emphasis"/>
    <w:basedOn w:val="Policepardfaut"/>
    <w:uiPriority w:val="21"/>
    <w:qFormat/>
    <w:rsid w:val="00FC693F"/>
    <w:rPr>
      <w:b/>
      <w:bCs/>
      <w:i/>
      <w:iCs/>
      <w:color w:val="4F81BD" w:themeColor="accent1"/>
    </w:rPr>
  </w:style>
  <w:style w:type="character" w:styleId="Rfrencepl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1">
    <w:name w:val="CustomTitle1"/>
    <w:pPr>
      <w:jc w:val="center"/>
    </w:pPr>
    <w:rPr>
      <w:rFonts w:ascii="Calibri" w:hAnsi="Calibri"/>
      <w:b/>
      <w:color w:val="1F497D"/>
      <w:sz w:val="32"/>
    </w:rPr>
  </w:style>
  <w:style w:type="paragraph" w:customStyle="1" w:styleId="CustomSubtitle">
    <w:name w:val="CustomSubtitle"/>
    <w:pPr>
      <w:spacing w:before="240"/>
    </w:pPr>
    <w:rPr>
      <w:rFonts w:ascii="Calibri" w:hAnsi="Calibri"/>
      <w:b/>
      <w:color w:val="5B9BD5"/>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72145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598C78-E290-4244-9047-90FD36A2C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5302</Words>
  <Characters>30227</Characters>
  <Application>Microsoft Office Word</Application>
  <DocSecurity>0</DocSecurity>
  <Lines>251</Lines>
  <Paragraphs>70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35459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LINDA</cp:lastModifiedBy>
  <cp:revision>2</cp:revision>
  <dcterms:created xsi:type="dcterms:W3CDTF">2025-05-14T00:27:00Z</dcterms:created>
  <dcterms:modified xsi:type="dcterms:W3CDTF">2025-05-14T00:27:00Z</dcterms:modified>
  <cp:category/>
</cp:coreProperties>
</file>